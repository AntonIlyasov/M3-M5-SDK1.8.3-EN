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2"/>
        <w:spacing w:before="212"/>
        <w:ind w:left="3183" w:right="2803" w:firstLine="0"/>
        <w:jc w:val="center"/>
        <w:rPr>
          <w:rFonts w:hint="eastAsia" w:ascii="宋体" w:eastAsia="宋体"/>
          <w:sz w:val="30"/>
          <w:szCs w:val="30"/>
        </w:rPr>
      </w:pPr>
      <w:r>
        <w:rPr>
          <w:sz w:val="30"/>
          <w:szCs w:val="30"/>
        </w:rPr>
        <w:t xml:space="preserve">SDK </w:t>
      </w:r>
      <w:r>
        <w:rPr>
          <w:rFonts w:hint="eastAsia" w:ascii="宋体" w:eastAsia="宋体"/>
          <w:sz w:val="30"/>
          <w:szCs w:val="30"/>
        </w:rPr>
        <w:t>Developer's Guide</w:t>
      </w:r>
    </w:p>
    <w:p>
      <w:pPr>
        <w:pStyle w:val="5"/>
        <w:rPr>
          <w:b/>
          <w:sz w:val="48"/>
        </w:rPr>
      </w:pPr>
    </w:p>
    <w:p>
      <w:pPr>
        <w:pStyle w:val="5"/>
        <w:rPr>
          <w:b/>
          <w:sz w:val="48"/>
        </w:rPr>
      </w:pPr>
    </w:p>
    <w:p>
      <w:pPr>
        <w:pStyle w:val="5"/>
        <w:spacing w:before="8"/>
        <w:rPr>
          <w:b/>
          <w:sz w:val="49"/>
        </w:rPr>
      </w:pPr>
    </w:p>
    <w:p>
      <w:pPr>
        <w:tabs>
          <w:tab w:val="left" w:pos="4819"/>
          <w:tab w:val="left" w:pos="7241"/>
        </w:tabs>
        <w:spacing w:before="0"/>
        <w:ind w:left="822" w:right="0" w:firstLine="0"/>
        <w:jc w:val="left"/>
        <w:rPr>
          <w:rFonts w:ascii="Cambria" w:eastAsia="Cambria"/>
          <w:b/>
          <w:sz w:val="30"/>
        </w:rPr>
      </w:pPr>
      <w:r>
        <w:rPr>
          <w:rFonts w:hint="eastAsia" w:ascii="宋体" w:eastAsia="宋体"/>
          <w:b/>
          <w:sz w:val="30"/>
        </w:rPr>
        <w:t>Version / version</w:t>
      </w:r>
      <w:r>
        <w:rPr>
          <w:rFonts w:hint="eastAsia" w:ascii="宋体" w:eastAsia="宋体"/>
          <w:b/>
          <w:spacing w:val="3"/>
          <w:sz w:val="30"/>
        </w:rPr>
        <w:t>：</w:t>
      </w:r>
      <w:r>
        <w:rPr>
          <w:rFonts w:hint="eastAsia" w:ascii="宋体" w:eastAsia="宋体"/>
          <w:b/>
          <w:spacing w:val="3"/>
          <w:sz w:val="30"/>
          <w:u w:val="thick"/>
        </w:rPr>
        <w:t xml:space="preserve"> </w:t>
      </w:r>
      <w:r>
        <w:rPr>
          <w:rFonts w:hint="eastAsia" w:ascii="宋体" w:eastAsia="宋体"/>
          <w:b/>
          <w:spacing w:val="3"/>
          <w:sz w:val="30"/>
          <w:u w:val="thick"/>
        </w:rPr>
        <w:tab/>
      </w:r>
      <w:r>
        <w:rPr>
          <w:rFonts w:ascii="Cambria" w:eastAsia="Cambria"/>
          <w:b/>
          <w:sz w:val="30"/>
          <w:u w:val="thick"/>
        </w:rPr>
        <w:t>V1.3</w:t>
      </w:r>
      <w:r>
        <w:rPr>
          <w:rFonts w:ascii="Cambria" w:eastAsia="Cambria"/>
          <w:b/>
          <w:sz w:val="30"/>
          <w:u w:val="thick"/>
        </w:rPr>
        <w:tab/>
      </w:r>
    </w:p>
    <w:p>
      <w:pPr>
        <w:pStyle w:val="5"/>
        <w:rPr>
          <w:rFonts w:ascii="Cambria"/>
          <w:b/>
          <w:sz w:val="20"/>
        </w:rPr>
      </w:pPr>
    </w:p>
    <w:p>
      <w:pPr>
        <w:pStyle w:val="5"/>
        <w:rPr>
          <w:rFonts w:ascii="Cambria"/>
          <w:b/>
          <w:sz w:val="20"/>
        </w:rPr>
      </w:pPr>
    </w:p>
    <w:p>
      <w:pPr>
        <w:pStyle w:val="5"/>
        <w:spacing w:before="11"/>
        <w:rPr>
          <w:rFonts w:ascii="Cambria"/>
          <w:b/>
          <w:sz w:val="27"/>
        </w:rPr>
      </w:pPr>
    </w:p>
    <w:p>
      <w:pPr>
        <w:tabs>
          <w:tab w:val="left" w:pos="7217"/>
        </w:tabs>
        <w:spacing w:before="67"/>
        <w:ind w:left="822" w:right="0" w:firstLine="0"/>
        <w:jc w:val="left"/>
        <w:rPr>
          <w:rFonts w:ascii="Times New Roman" w:eastAsia="Times New Roman"/>
          <w:b/>
          <w:sz w:val="30"/>
        </w:rPr>
      </w:pPr>
      <w:r>
        <w:rPr>
          <w:rFonts w:hint="eastAsia" w:ascii="宋体" w:eastAsia="宋体"/>
          <w:b/>
          <w:w w:val="95"/>
          <w:sz w:val="30"/>
        </w:rPr>
        <w:t xml:space="preserve">controlled device </w:t>
      </w:r>
      <w:r>
        <w:rPr>
          <w:rFonts w:hint="eastAsia" w:ascii="宋体" w:eastAsia="宋体"/>
          <w:b/>
          <w:spacing w:val="3"/>
          <w:w w:val="95"/>
          <w:sz w:val="30"/>
        </w:rPr>
        <w:t>：</w:t>
      </w:r>
      <w:r>
        <w:rPr>
          <w:rFonts w:ascii="Times New Roman" w:eastAsia="Times New Roman"/>
          <w:b/>
          <w:sz w:val="30"/>
          <w:u w:val="thick"/>
        </w:rPr>
        <w:t xml:space="preserve"> </w:t>
      </w:r>
      <w:r>
        <w:rPr>
          <w:rFonts w:ascii="Times New Roman" w:eastAsia="Times New Roman"/>
          <w:b/>
          <w:sz w:val="30"/>
          <w:u w:val="thick"/>
        </w:rPr>
        <w:tab/>
      </w:r>
    </w:p>
    <w:p>
      <w:pPr>
        <w:pStyle w:val="5"/>
        <w:rPr>
          <w:rFonts w:ascii="Times New Roman"/>
          <w:b/>
          <w:sz w:val="20"/>
        </w:rPr>
      </w:pPr>
    </w:p>
    <w:p>
      <w:pPr>
        <w:pStyle w:val="5"/>
        <w:rPr>
          <w:rFonts w:ascii="Times New Roman"/>
          <w:b/>
          <w:sz w:val="20"/>
        </w:rPr>
      </w:pPr>
    </w:p>
    <w:p>
      <w:pPr>
        <w:pStyle w:val="5"/>
        <w:spacing w:before="3"/>
        <w:rPr>
          <w:rFonts w:ascii="Times New Roman"/>
          <w:b/>
          <w:sz w:val="29"/>
        </w:rPr>
      </w:pPr>
    </w:p>
    <w:p>
      <w:pPr>
        <w:tabs>
          <w:tab w:val="left" w:pos="1727"/>
          <w:tab w:val="left" w:pos="7217"/>
        </w:tabs>
        <w:spacing w:before="68"/>
        <w:ind w:left="822" w:right="0" w:firstLine="0"/>
        <w:jc w:val="left"/>
        <w:rPr>
          <w:rFonts w:ascii="Times New Roman" w:eastAsia="Times New Roman"/>
          <w:b/>
          <w:sz w:val="30"/>
        </w:rPr>
      </w:pPr>
      <w:r>
        <w:rPr>
          <w:rFonts w:hint="eastAsia" w:ascii="宋体" w:eastAsia="宋体"/>
          <w:b/>
          <w:sz w:val="30"/>
        </w:rPr>
        <w:t>Compilation and writing</w:t>
      </w:r>
      <w:r>
        <w:rPr>
          <w:rFonts w:hint="eastAsia" w:ascii="宋体" w:eastAsia="宋体"/>
          <w:b/>
          <w:spacing w:val="3"/>
          <w:w w:val="95"/>
          <w:sz w:val="30"/>
        </w:rPr>
        <w:t>：</w:t>
      </w:r>
      <w:r>
        <w:rPr>
          <w:rFonts w:ascii="Times New Roman" w:eastAsia="Times New Roman"/>
          <w:b/>
          <w:sz w:val="30"/>
          <w:u w:val="thick"/>
        </w:rPr>
        <w:t xml:space="preserve"> </w:t>
      </w:r>
      <w:r>
        <w:rPr>
          <w:rFonts w:ascii="Times New Roman" w:eastAsia="Times New Roman"/>
          <w:b/>
          <w:sz w:val="30"/>
          <w:u w:val="thick"/>
        </w:rPr>
        <w:tab/>
      </w:r>
    </w:p>
    <w:p>
      <w:pPr>
        <w:pStyle w:val="5"/>
        <w:rPr>
          <w:rFonts w:ascii="Times New Roman"/>
          <w:b/>
          <w:sz w:val="20"/>
        </w:rPr>
      </w:pPr>
    </w:p>
    <w:p>
      <w:pPr>
        <w:pStyle w:val="5"/>
        <w:rPr>
          <w:rFonts w:ascii="Times New Roman"/>
          <w:b/>
          <w:sz w:val="20"/>
        </w:rPr>
      </w:pPr>
    </w:p>
    <w:p>
      <w:pPr>
        <w:pStyle w:val="5"/>
        <w:spacing w:before="2"/>
        <w:rPr>
          <w:rFonts w:ascii="Times New Roman"/>
          <w:b/>
          <w:sz w:val="29"/>
        </w:rPr>
      </w:pPr>
    </w:p>
    <w:p>
      <w:pPr>
        <w:tabs>
          <w:tab w:val="left" w:pos="1727"/>
          <w:tab w:val="left" w:pos="7217"/>
        </w:tabs>
        <w:spacing w:before="68"/>
        <w:ind w:left="822" w:right="0" w:firstLine="0"/>
        <w:jc w:val="left"/>
        <w:rPr>
          <w:rFonts w:ascii="Times New Roman" w:eastAsia="Times New Roman"/>
          <w:b/>
          <w:sz w:val="30"/>
        </w:rPr>
      </w:pPr>
      <w:r>
        <w:rPr>
          <w:rFonts w:hint="eastAsia" w:ascii="宋体" w:eastAsia="宋体"/>
          <w:b/>
          <w:sz w:val="30"/>
        </w:rPr>
        <w:t>Examination and verification</w:t>
      </w:r>
      <w:r>
        <w:rPr>
          <w:rFonts w:hint="eastAsia" w:ascii="宋体" w:eastAsia="宋体"/>
          <w:b/>
          <w:spacing w:val="3"/>
          <w:w w:val="95"/>
          <w:sz w:val="30"/>
        </w:rPr>
        <w:t>：</w:t>
      </w:r>
      <w:r>
        <w:rPr>
          <w:rFonts w:ascii="Times New Roman" w:eastAsia="Times New Roman"/>
          <w:b/>
          <w:sz w:val="30"/>
          <w:u w:val="thick"/>
        </w:rPr>
        <w:t xml:space="preserve"> </w:t>
      </w:r>
      <w:r>
        <w:rPr>
          <w:rFonts w:ascii="Times New Roman" w:eastAsia="Times New Roman"/>
          <w:b/>
          <w:sz w:val="30"/>
          <w:u w:val="thick"/>
        </w:rPr>
        <w:tab/>
      </w:r>
    </w:p>
    <w:p>
      <w:pPr>
        <w:pStyle w:val="5"/>
        <w:rPr>
          <w:rFonts w:ascii="Times New Roman"/>
          <w:b/>
          <w:sz w:val="20"/>
        </w:rPr>
      </w:pPr>
    </w:p>
    <w:p>
      <w:pPr>
        <w:pStyle w:val="5"/>
        <w:rPr>
          <w:rFonts w:ascii="Times New Roman"/>
          <w:b/>
          <w:sz w:val="20"/>
        </w:rPr>
      </w:pPr>
    </w:p>
    <w:p>
      <w:pPr>
        <w:pStyle w:val="5"/>
        <w:spacing w:before="3"/>
        <w:rPr>
          <w:rFonts w:ascii="Times New Roman"/>
          <w:b/>
          <w:sz w:val="29"/>
        </w:rPr>
      </w:pPr>
    </w:p>
    <w:p>
      <w:pPr>
        <w:tabs>
          <w:tab w:val="left" w:pos="1727"/>
          <w:tab w:val="left" w:pos="7217"/>
        </w:tabs>
        <w:spacing w:before="68"/>
        <w:ind w:left="822" w:right="0" w:firstLine="0"/>
        <w:jc w:val="left"/>
        <w:rPr>
          <w:rFonts w:ascii="Times New Roman" w:eastAsia="Times New Roman"/>
          <w:b/>
          <w:sz w:val="30"/>
        </w:rPr>
      </w:pPr>
      <w:r>
        <w:rPr>
          <w:rFonts w:hint="eastAsia" w:ascii="宋体" w:eastAsia="宋体"/>
          <w:b/>
          <w:sz w:val="30"/>
        </w:rPr>
        <w:t>Approval</w:t>
      </w:r>
      <w:r>
        <w:rPr>
          <w:rFonts w:hint="eastAsia" w:ascii="宋体" w:eastAsia="宋体"/>
          <w:b/>
          <w:spacing w:val="3"/>
          <w:w w:val="95"/>
          <w:sz w:val="30"/>
        </w:rPr>
        <w:t>：</w:t>
      </w:r>
      <w:r>
        <w:rPr>
          <w:rFonts w:ascii="Times New Roman" w:eastAsia="Times New Roman"/>
          <w:b/>
          <w:sz w:val="30"/>
          <w:u w:val="thick"/>
        </w:rPr>
        <w:t xml:space="preserve"> </w:t>
      </w:r>
      <w:r>
        <w:rPr>
          <w:rFonts w:ascii="Times New Roman" w:eastAsia="Times New Roman"/>
          <w:b/>
          <w:sz w:val="30"/>
          <w:u w:val="thick"/>
        </w:rPr>
        <w:tab/>
      </w:r>
    </w:p>
    <w:p>
      <w:pPr>
        <w:pStyle w:val="5"/>
        <w:rPr>
          <w:rFonts w:ascii="Times New Roman"/>
          <w:b/>
          <w:sz w:val="20"/>
        </w:rPr>
      </w:pPr>
    </w:p>
    <w:p>
      <w:pPr>
        <w:pStyle w:val="5"/>
        <w:rPr>
          <w:rFonts w:ascii="Times New Roman"/>
          <w:b/>
          <w:sz w:val="20"/>
        </w:rPr>
      </w:pPr>
    </w:p>
    <w:p>
      <w:pPr>
        <w:pStyle w:val="5"/>
        <w:spacing w:before="2"/>
        <w:rPr>
          <w:rFonts w:ascii="Times New Roman"/>
          <w:b/>
          <w:sz w:val="29"/>
        </w:rPr>
      </w:pPr>
    </w:p>
    <w:p>
      <w:pPr>
        <w:tabs>
          <w:tab w:val="left" w:pos="7217"/>
        </w:tabs>
        <w:spacing w:before="68"/>
        <w:ind w:left="822" w:right="0" w:firstLine="0"/>
        <w:jc w:val="left"/>
        <w:rPr>
          <w:rFonts w:ascii="Times New Roman" w:eastAsia="Times New Roman"/>
          <w:b/>
          <w:sz w:val="30"/>
        </w:rPr>
      </w:pPr>
      <w:r>
        <w:rPr>
          <w:rFonts w:hint="eastAsia" w:ascii="宋体" w:eastAsia="宋体"/>
          <w:b/>
          <w:w w:val="95"/>
          <w:sz w:val="30"/>
        </w:rPr>
        <w:t>availability date</w:t>
      </w:r>
      <w:r>
        <w:rPr>
          <w:rFonts w:hint="eastAsia" w:ascii="宋体" w:eastAsia="宋体"/>
          <w:b/>
          <w:spacing w:val="3"/>
          <w:w w:val="95"/>
          <w:sz w:val="30"/>
        </w:rPr>
        <w:t>：</w:t>
      </w:r>
      <w:r>
        <w:rPr>
          <w:rFonts w:ascii="Times New Roman" w:eastAsia="Times New Roman"/>
          <w:b/>
          <w:sz w:val="30"/>
          <w:u w:val="thick"/>
        </w:rPr>
        <w:t xml:space="preserve"> </w:t>
      </w:r>
      <w:r>
        <w:rPr>
          <w:rFonts w:ascii="Times New Roman" w:eastAsia="Times New Roman"/>
          <w:b/>
          <w:sz w:val="30"/>
          <w:u w:val="thick"/>
        </w:rPr>
        <w:tab/>
      </w:r>
    </w:p>
    <w:p>
      <w:pPr>
        <w:pStyle w:val="5"/>
        <w:rPr>
          <w:rFonts w:ascii="Times New Roman"/>
          <w:b/>
          <w:sz w:val="20"/>
        </w:rPr>
      </w:pPr>
    </w:p>
    <w:p>
      <w:pPr>
        <w:pStyle w:val="5"/>
        <w:rPr>
          <w:rFonts w:ascii="Times New Roman"/>
          <w:b/>
          <w:sz w:val="20"/>
        </w:rPr>
      </w:pPr>
    </w:p>
    <w:p>
      <w:pPr>
        <w:pStyle w:val="5"/>
        <w:rPr>
          <w:rFonts w:ascii="Times New Roman"/>
          <w:b/>
          <w:sz w:val="20"/>
        </w:rPr>
      </w:pPr>
    </w:p>
    <w:p>
      <w:pPr>
        <w:tabs>
          <w:tab w:val="left" w:pos="4588"/>
          <w:tab w:val="left" w:pos="7147"/>
        </w:tabs>
        <w:spacing w:before="174"/>
        <w:ind w:left="822" w:right="0" w:firstLine="0"/>
        <w:jc w:val="left"/>
        <w:rPr>
          <w:rFonts w:hint="eastAsia" w:ascii="宋体" w:eastAsia="宋体"/>
          <w:b/>
          <w:sz w:val="30"/>
        </w:rPr>
      </w:pPr>
      <w:r>
        <w:rPr>
          <w:rFonts w:hint="eastAsia" w:ascii="宋体" w:eastAsia="宋体"/>
          <w:b/>
          <w:sz w:val="30"/>
        </w:rPr>
        <w:t>Secret level</w:t>
      </w:r>
      <w:r>
        <w:rPr>
          <w:rFonts w:hint="eastAsia" w:ascii="宋体" w:eastAsia="宋体"/>
          <w:b/>
          <w:spacing w:val="3"/>
          <w:sz w:val="30"/>
        </w:rPr>
        <w:t>：</w:t>
      </w:r>
      <w:r>
        <w:rPr>
          <w:rFonts w:hint="eastAsia" w:ascii="宋体" w:eastAsia="宋体"/>
          <w:b/>
          <w:spacing w:val="3"/>
          <w:sz w:val="30"/>
          <w:u w:val="thick"/>
        </w:rPr>
        <w:t xml:space="preserve"> </w:t>
      </w:r>
      <w:r>
        <w:rPr>
          <w:rFonts w:hint="eastAsia" w:ascii="宋体" w:eastAsia="宋体"/>
          <w:b/>
          <w:spacing w:val="3"/>
          <w:sz w:val="30"/>
          <w:u w:val="thick"/>
        </w:rPr>
        <w:tab/>
      </w:r>
      <w:r>
        <w:rPr>
          <w:rFonts w:hint="eastAsia" w:ascii="宋体" w:eastAsia="宋体"/>
          <w:b/>
          <w:w w:val="95"/>
          <w:sz w:val="30"/>
          <w:u w:val="thick"/>
        </w:rPr>
        <w:t>open</w:t>
      </w:r>
      <w:r>
        <w:rPr>
          <w:rFonts w:hint="eastAsia" w:ascii="宋体" w:eastAsia="宋体"/>
          <w:b/>
          <w:sz w:val="30"/>
          <w:u w:val="thick"/>
        </w:rPr>
        <w:tab/>
      </w:r>
    </w:p>
    <w:p>
      <w:pPr>
        <w:spacing w:after="0"/>
        <w:jc w:val="left"/>
        <w:rPr>
          <w:rFonts w:hint="eastAsia" w:ascii="宋体" w:eastAsia="宋体"/>
          <w:sz w:val="30"/>
        </w:rPr>
        <w:sectPr>
          <w:headerReference r:id="rId3" w:type="default"/>
          <w:footerReference r:id="rId4" w:type="default"/>
          <w:type w:val="continuous"/>
          <w:pgSz w:w="11910" w:h="16840"/>
          <w:pgMar w:top="1420" w:right="1080" w:bottom="1560" w:left="1580" w:header="627" w:footer="1378" w:gutter="0"/>
          <w:pgNumType w:start="1"/>
        </w:sectPr>
      </w:pPr>
    </w:p>
    <w:p>
      <w:pPr>
        <w:pStyle w:val="5"/>
        <w:rPr>
          <w:b/>
          <w:sz w:val="20"/>
        </w:rPr>
      </w:pPr>
    </w:p>
    <w:p>
      <w:pPr>
        <w:pStyle w:val="5"/>
        <w:spacing w:before="2"/>
        <w:jc w:val="center"/>
        <w:rPr>
          <w:b/>
          <w:sz w:val="6"/>
        </w:rPr>
      </w:pPr>
      <w:r>
        <w:rPr>
          <w:rFonts w:hint="eastAsia" w:ascii="宋体" w:eastAsia="宋体"/>
          <w:b/>
          <w:sz w:val="36"/>
        </w:rPr>
        <w:t>Revised record</w:t>
      </w:r>
    </w:p>
    <w:tbl>
      <w:tblPr>
        <w:tblStyle w:val="7"/>
        <w:tblW w:w="9001"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8"/>
        <w:gridCol w:w="2446"/>
        <w:gridCol w:w="4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Pr>
          <w:p>
            <w:pPr>
              <w:pStyle w:val="10"/>
              <w:spacing w:before="94"/>
              <w:ind w:left="510" w:right="534"/>
              <w:jc w:val="center"/>
              <w:rPr>
                <w:rFonts w:hint="eastAsia" w:ascii="宋体" w:eastAsia="宋体"/>
                <w:b/>
                <w:sz w:val="22"/>
              </w:rPr>
            </w:pPr>
            <w:r>
              <w:rPr>
                <w:rFonts w:hint="eastAsia" w:ascii="宋体" w:eastAsia="宋体"/>
                <w:b/>
                <w:sz w:val="22"/>
              </w:rPr>
              <w:t>Revised date</w:t>
            </w:r>
          </w:p>
        </w:tc>
        <w:tc>
          <w:tcPr>
            <w:tcW w:w="2446" w:type="dxa"/>
          </w:tcPr>
          <w:p>
            <w:pPr>
              <w:pStyle w:val="10"/>
              <w:spacing w:before="94"/>
              <w:rPr>
                <w:rFonts w:hint="eastAsia" w:ascii="宋体" w:eastAsia="宋体"/>
                <w:b/>
                <w:sz w:val="22"/>
              </w:rPr>
            </w:pPr>
            <w:r>
              <w:rPr>
                <w:rFonts w:hint="eastAsia" w:ascii="宋体" w:eastAsia="宋体"/>
                <w:b/>
                <w:sz w:val="22"/>
              </w:rPr>
              <w:t xml:space="preserve">version number </w:t>
            </w:r>
          </w:p>
        </w:tc>
        <w:tc>
          <w:tcPr>
            <w:tcW w:w="4537" w:type="dxa"/>
          </w:tcPr>
          <w:p>
            <w:pPr>
              <w:pStyle w:val="10"/>
              <w:spacing w:before="94"/>
              <w:ind w:left="550"/>
              <w:rPr>
                <w:rFonts w:hint="eastAsia" w:ascii="宋体" w:eastAsia="宋体"/>
                <w:b/>
                <w:sz w:val="22"/>
              </w:rPr>
            </w:pPr>
            <w:r>
              <w:rPr>
                <w:rFonts w:hint="eastAsia" w:ascii="宋体" w:eastAsia="宋体"/>
                <w:b/>
                <w:sz w:val="22"/>
              </w:rPr>
              <w:t xml:space="preserve">revision note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Pr>
          <w:p>
            <w:pPr>
              <w:pStyle w:val="10"/>
              <w:spacing w:before="113"/>
              <w:ind w:left="458" w:right="554"/>
              <w:jc w:val="center"/>
              <w:rPr>
                <w:rFonts w:ascii="Times New Roman"/>
                <w:sz w:val="21"/>
              </w:rPr>
            </w:pPr>
            <w:r>
              <w:rPr>
                <w:rFonts w:ascii="Times New Roman"/>
                <w:sz w:val="21"/>
              </w:rPr>
              <w:t>2018/7/18</w:t>
            </w:r>
          </w:p>
        </w:tc>
        <w:tc>
          <w:tcPr>
            <w:tcW w:w="2446" w:type="dxa"/>
            <w:tcBorders>
              <w:bottom w:val="single" w:color="000000" w:sz="6" w:space="0"/>
            </w:tcBorders>
          </w:tcPr>
          <w:p>
            <w:pPr>
              <w:pStyle w:val="10"/>
              <w:spacing w:before="113"/>
              <w:ind w:left="528"/>
              <w:rPr>
                <w:rFonts w:ascii="Times New Roman"/>
                <w:sz w:val="21"/>
              </w:rPr>
            </w:pPr>
            <w:r>
              <w:rPr>
                <w:rFonts w:ascii="Times New Roman"/>
                <w:sz w:val="21"/>
              </w:rPr>
              <w:t>V0.1</w:t>
            </w:r>
          </w:p>
        </w:tc>
        <w:tc>
          <w:tcPr>
            <w:tcW w:w="4537" w:type="dxa"/>
            <w:tcBorders>
              <w:bottom w:val="single" w:color="000000" w:sz="6" w:space="0"/>
            </w:tcBorders>
          </w:tcPr>
          <w:p>
            <w:pPr>
              <w:pStyle w:val="10"/>
              <w:spacing w:before="102"/>
              <w:ind w:left="528"/>
              <w:rPr>
                <w:rFonts w:hint="eastAsia" w:ascii="宋体" w:eastAsia="宋体"/>
                <w:sz w:val="21"/>
              </w:rPr>
            </w:pPr>
            <w:r>
              <w:rPr>
                <w:rFonts w:hint="eastAsia" w:ascii="宋体" w:eastAsia="宋体"/>
                <w:sz w:val="21"/>
              </w:rPr>
              <w:t>Initial test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Borders>
              <w:right w:val="single" w:color="000000" w:sz="6" w:space="0"/>
            </w:tcBorders>
          </w:tcPr>
          <w:p>
            <w:pPr>
              <w:pStyle w:val="10"/>
              <w:spacing w:before="113"/>
              <w:ind w:left="406" w:right="499"/>
              <w:jc w:val="center"/>
              <w:rPr>
                <w:rFonts w:ascii="Times New Roman"/>
                <w:sz w:val="21"/>
              </w:rPr>
            </w:pPr>
            <w:r>
              <w:rPr>
                <w:rFonts w:ascii="Times New Roman"/>
                <w:sz w:val="21"/>
              </w:rPr>
              <w:t>2018/7/19</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3"/>
              <w:ind w:left="526"/>
              <w:rPr>
                <w:rFonts w:ascii="Times New Roman"/>
                <w:sz w:val="21"/>
              </w:rPr>
            </w:pPr>
            <w:r>
              <w:rPr>
                <w:rFonts w:ascii="Times New Roman"/>
                <w:sz w:val="21"/>
              </w:rPr>
              <w:t>V0.2</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1"/>
              <w:ind w:left="526"/>
              <w:rPr>
                <w:rFonts w:hint="eastAsia" w:ascii="宋体" w:eastAsia="宋体"/>
                <w:sz w:val="21"/>
              </w:rPr>
            </w:pPr>
            <w:r>
              <w:rPr>
                <w:rFonts w:hint="eastAsia" w:ascii="宋体" w:eastAsia="宋体"/>
                <w:sz w:val="21"/>
              </w:rPr>
              <w:t>Increase in revised records,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9" w:hRule="atLeast"/>
        </w:trPr>
        <w:tc>
          <w:tcPr>
            <w:tcW w:w="2018" w:type="dxa"/>
            <w:tcBorders>
              <w:right w:val="single" w:color="000000" w:sz="6" w:space="0"/>
            </w:tcBorders>
          </w:tcPr>
          <w:p>
            <w:pPr>
              <w:pStyle w:val="10"/>
              <w:spacing w:before="115"/>
              <w:ind w:left="406" w:right="499"/>
              <w:jc w:val="center"/>
              <w:rPr>
                <w:rFonts w:ascii="Times New Roman"/>
                <w:sz w:val="21"/>
              </w:rPr>
            </w:pPr>
            <w:r>
              <w:rPr>
                <w:rFonts w:ascii="Times New Roman"/>
                <w:sz w:val="21"/>
              </w:rPr>
              <w:t>2018/7/26</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5"/>
              <w:ind w:left="526"/>
              <w:rPr>
                <w:rFonts w:ascii="Times New Roman"/>
                <w:sz w:val="21"/>
              </w:rPr>
            </w:pPr>
            <w:r>
              <w:rPr>
                <w:rFonts w:ascii="Times New Roman"/>
                <w:sz w:val="21"/>
              </w:rPr>
              <w:t>V0.3</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4"/>
              <w:ind w:left="526"/>
              <w:rPr>
                <w:rFonts w:hint="eastAsia" w:ascii="宋体" w:eastAsia="宋体"/>
                <w:sz w:val="21"/>
              </w:rPr>
            </w:pPr>
            <w:r>
              <w:rPr>
                <w:rFonts w:hint="eastAsia" w:ascii="宋体" w:eastAsia="宋体"/>
                <w:sz w:val="21"/>
              </w:rPr>
              <w:t>Supplementary android interface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Borders>
              <w:right w:val="single" w:color="000000" w:sz="6" w:space="0"/>
            </w:tcBorders>
          </w:tcPr>
          <w:p>
            <w:pPr>
              <w:pStyle w:val="10"/>
              <w:spacing w:before="113"/>
              <w:ind w:left="406" w:right="499"/>
              <w:jc w:val="center"/>
              <w:rPr>
                <w:rFonts w:ascii="Times New Roman"/>
                <w:sz w:val="21"/>
              </w:rPr>
            </w:pPr>
            <w:r>
              <w:rPr>
                <w:rFonts w:ascii="Times New Roman"/>
                <w:sz w:val="21"/>
              </w:rPr>
              <w:t>2018/7/26</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3"/>
              <w:ind w:left="526"/>
              <w:rPr>
                <w:rFonts w:ascii="Times New Roman"/>
                <w:sz w:val="21"/>
              </w:rPr>
            </w:pPr>
            <w:r>
              <w:rPr>
                <w:rFonts w:ascii="Times New Roman"/>
                <w:sz w:val="21"/>
              </w:rPr>
              <w:t>V0.4</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1"/>
              <w:ind w:left="526"/>
              <w:rPr>
                <w:rFonts w:hint="eastAsia" w:ascii="宋体" w:eastAsia="宋体"/>
                <w:sz w:val="21"/>
              </w:rPr>
            </w:pPr>
            <w:r>
              <w:rPr>
                <w:rFonts w:hint="eastAsia" w:ascii="宋体" w:eastAsia="宋体"/>
                <w:sz w:val="21"/>
              </w:rPr>
              <w:t>Collate document format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Borders>
              <w:right w:val="single" w:color="000000" w:sz="6" w:space="0"/>
            </w:tcBorders>
          </w:tcPr>
          <w:p>
            <w:pPr>
              <w:pStyle w:val="10"/>
              <w:spacing w:before="113"/>
              <w:ind w:left="406" w:right="499"/>
              <w:jc w:val="center"/>
              <w:rPr>
                <w:rFonts w:ascii="Times New Roman"/>
                <w:sz w:val="21"/>
              </w:rPr>
            </w:pPr>
            <w:r>
              <w:rPr>
                <w:rFonts w:ascii="Times New Roman"/>
                <w:sz w:val="21"/>
              </w:rPr>
              <w:t>2018/8/14</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3"/>
              <w:ind w:left="526"/>
              <w:rPr>
                <w:rFonts w:ascii="Times New Roman"/>
                <w:sz w:val="21"/>
              </w:rPr>
            </w:pPr>
            <w:r>
              <w:rPr>
                <w:rFonts w:ascii="Times New Roman"/>
                <w:sz w:val="21"/>
              </w:rPr>
              <w:t>V0.5</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1"/>
              <w:ind w:left="526"/>
              <w:rPr>
                <w:rFonts w:hint="eastAsia" w:ascii="宋体" w:eastAsia="宋体"/>
                <w:sz w:val="21"/>
              </w:rPr>
            </w:pPr>
            <w:r>
              <w:rPr>
                <w:rFonts w:hint="eastAsia" w:ascii="宋体" w:eastAsia="宋体"/>
                <w:sz w:val="21"/>
              </w:rPr>
              <w:t>Add synchronization and alignment interface instructions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Borders>
              <w:right w:val="single" w:color="000000" w:sz="6" w:space="0"/>
            </w:tcBorders>
          </w:tcPr>
          <w:p>
            <w:pPr>
              <w:pStyle w:val="10"/>
              <w:spacing w:before="113"/>
              <w:ind w:left="406" w:right="499"/>
              <w:jc w:val="center"/>
              <w:rPr>
                <w:rFonts w:ascii="Times New Roman"/>
                <w:sz w:val="21"/>
              </w:rPr>
            </w:pPr>
            <w:r>
              <w:rPr>
                <w:rFonts w:ascii="Times New Roman"/>
                <w:sz w:val="21"/>
              </w:rPr>
              <w:t>2018/9/07</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3"/>
              <w:ind w:left="526"/>
              <w:rPr>
                <w:rFonts w:ascii="Times New Roman"/>
                <w:sz w:val="21"/>
              </w:rPr>
            </w:pPr>
            <w:r>
              <w:rPr>
                <w:rFonts w:ascii="Times New Roman"/>
                <w:sz w:val="21"/>
              </w:rPr>
              <w:t>V0.6</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1"/>
              <w:ind w:left="526"/>
              <w:rPr>
                <w:rFonts w:hint="eastAsia" w:ascii="宋体" w:eastAsia="宋体"/>
                <w:sz w:val="21"/>
              </w:rPr>
            </w:pPr>
            <w:r>
              <w:rPr>
                <w:rFonts w:hint="eastAsia" w:ascii="宋体" w:eastAsia="宋体"/>
                <w:sz w:val="21"/>
              </w:rPr>
              <w:t>Increase Java layer synchronization, alignment, and set resolution instructions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9" w:hRule="atLeast"/>
        </w:trPr>
        <w:tc>
          <w:tcPr>
            <w:tcW w:w="2018" w:type="dxa"/>
            <w:tcBorders>
              <w:right w:val="single" w:color="000000" w:sz="6" w:space="0"/>
            </w:tcBorders>
          </w:tcPr>
          <w:p>
            <w:pPr>
              <w:pStyle w:val="10"/>
              <w:spacing w:before="115"/>
              <w:ind w:left="406" w:right="499"/>
              <w:jc w:val="center"/>
              <w:rPr>
                <w:rFonts w:ascii="Times New Roman"/>
                <w:sz w:val="21"/>
              </w:rPr>
            </w:pPr>
            <w:r>
              <w:rPr>
                <w:rFonts w:ascii="Times New Roman"/>
                <w:sz w:val="21"/>
              </w:rPr>
              <w:t>2018/9/18</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5"/>
              <w:ind w:left="526"/>
              <w:rPr>
                <w:rFonts w:ascii="Times New Roman"/>
                <w:sz w:val="21"/>
              </w:rPr>
            </w:pPr>
            <w:r>
              <w:rPr>
                <w:rFonts w:ascii="Times New Roman"/>
                <w:sz w:val="21"/>
              </w:rPr>
              <w:t>V0.7</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4"/>
              <w:ind w:left="526"/>
              <w:rPr>
                <w:rFonts w:hint="eastAsia" w:ascii="宋体" w:eastAsia="宋体"/>
                <w:sz w:val="21"/>
              </w:rPr>
            </w:pPr>
            <w:r>
              <w:rPr>
                <w:rFonts w:hint="eastAsia" w:ascii="宋体" w:eastAsia="宋体"/>
                <w:sz w:val="21"/>
              </w:rPr>
              <w:t>Add a new synchronization pattern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Borders>
              <w:right w:val="single" w:color="000000" w:sz="6" w:space="0"/>
            </w:tcBorders>
          </w:tcPr>
          <w:p>
            <w:pPr>
              <w:pStyle w:val="10"/>
              <w:spacing w:before="113"/>
              <w:ind w:left="499" w:right="499"/>
              <w:jc w:val="center"/>
              <w:rPr>
                <w:rFonts w:ascii="Times New Roman"/>
                <w:sz w:val="21"/>
              </w:rPr>
            </w:pPr>
            <w:r>
              <w:rPr>
                <w:rFonts w:ascii="Times New Roman"/>
                <w:sz w:val="21"/>
              </w:rPr>
              <w:t>2018/11/16</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3"/>
              <w:ind w:left="526"/>
              <w:rPr>
                <w:rFonts w:ascii="Times New Roman"/>
                <w:sz w:val="21"/>
              </w:rPr>
            </w:pPr>
            <w:r>
              <w:rPr>
                <w:rFonts w:ascii="Times New Roman"/>
                <w:sz w:val="21"/>
              </w:rPr>
              <w:t>V0.8</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1"/>
              <w:ind w:left="526"/>
              <w:rPr>
                <w:rFonts w:hint="eastAsia" w:ascii="宋体" w:eastAsia="宋体"/>
                <w:sz w:val="21"/>
              </w:rPr>
            </w:pPr>
            <w:r>
              <w:rPr>
                <w:rFonts w:hint="eastAsia" w:ascii="宋体" w:eastAsia="宋体"/>
                <w:sz w:val="21"/>
              </w:rPr>
              <w:t>Add DSP interface settings, mirror images, flip configuration instructions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Borders>
              <w:right w:val="single" w:color="000000" w:sz="6" w:space="0"/>
            </w:tcBorders>
          </w:tcPr>
          <w:p>
            <w:pPr>
              <w:pStyle w:val="10"/>
              <w:spacing w:before="113"/>
              <w:ind w:left="499" w:right="499"/>
              <w:jc w:val="center"/>
              <w:rPr>
                <w:rFonts w:ascii="Times New Roman"/>
                <w:sz w:val="21"/>
              </w:rPr>
            </w:pPr>
            <w:r>
              <w:rPr>
                <w:rFonts w:ascii="Times New Roman"/>
                <w:sz w:val="21"/>
              </w:rPr>
              <w:t>2018/11/22</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3"/>
              <w:ind w:left="526"/>
              <w:rPr>
                <w:rFonts w:ascii="Times New Roman"/>
                <w:sz w:val="21"/>
              </w:rPr>
            </w:pPr>
            <w:r>
              <w:rPr>
                <w:rFonts w:ascii="Times New Roman"/>
                <w:sz w:val="21"/>
              </w:rPr>
              <w:t>V0.9</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1"/>
              <w:ind w:left="526"/>
              <w:rPr>
                <w:rFonts w:hint="eastAsia" w:ascii="宋体" w:eastAsia="宋体"/>
                <w:sz w:val="21"/>
              </w:rPr>
            </w:pPr>
            <w:r>
              <w:rPr>
                <w:rFonts w:hint="eastAsia" w:ascii="宋体" w:eastAsia="宋体"/>
                <w:sz w:val="21"/>
              </w:rPr>
              <w:t>Modify DSP interface settings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Borders>
              <w:right w:val="single" w:color="000000" w:sz="6" w:space="0"/>
            </w:tcBorders>
          </w:tcPr>
          <w:p>
            <w:pPr>
              <w:pStyle w:val="10"/>
              <w:spacing w:before="113"/>
              <w:ind w:left="499" w:right="499"/>
              <w:jc w:val="center"/>
              <w:rPr>
                <w:rFonts w:ascii="Times New Roman"/>
                <w:sz w:val="21"/>
              </w:rPr>
            </w:pPr>
            <w:r>
              <w:rPr>
                <w:rFonts w:ascii="Times New Roman"/>
                <w:sz w:val="21"/>
              </w:rPr>
              <w:t>2018/11/22</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3"/>
              <w:ind w:left="526"/>
              <w:rPr>
                <w:rFonts w:ascii="Times New Roman"/>
                <w:sz w:val="21"/>
              </w:rPr>
            </w:pPr>
            <w:r>
              <w:rPr>
                <w:rFonts w:ascii="Times New Roman"/>
                <w:sz w:val="21"/>
              </w:rPr>
              <w:t>V1.0</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1"/>
              <w:ind w:left="526"/>
              <w:rPr>
                <w:rFonts w:hint="eastAsia" w:ascii="宋体" w:eastAsia="宋体"/>
                <w:sz w:val="21"/>
              </w:rPr>
            </w:pPr>
            <w:r>
              <w:rPr>
                <w:rFonts w:hint="eastAsia" w:ascii="宋体" w:eastAsia="宋体"/>
                <w:sz w:val="21"/>
              </w:rPr>
              <w:t>Add image alignment mode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70" w:hRule="atLeast"/>
        </w:trPr>
        <w:tc>
          <w:tcPr>
            <w:tcW w:w="2018" w:type="dxa"/>
            <w:tcBorders>
              <w:right w:val="single" w:color="000000" w:sz="6" w:space="0"/>
            </w:tcBorders>
          </w:tcPr>
          <w:p>
            <w:pPr>
              <w:pStyle w:val="10"/>
              <w:spacing w:before="115"/>
              <w:ind w:left="504" w:right="495"/>
              <w:jc w:val="center"/>
              <w:rPr>
                <w:rFonts w:ascii="Times New Roman"/>
                <w:sz w:val="21"/>
              </w:rPr>
            </w:pPr>
            <w:r>
              <w:rPr>
                <w:rFonts w:ascii="Times New Roman"/>
                <w:sz w:val="21"/>
              </w:rPr>
              <w:t>2018/12/12</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5"/>
              <w:ind w:left="526"/>
              <w:rPr>
                <w:rFonts w:ascii="Times New Roman"/>
                <w:sz w:val="21"/>
              </w:rPr>
            </w:pPr>
            <w:r>
              <w:rPr>
                <w:rFonts w:ascii="Times New Roman"/>
                <w:sz w:val="21"/>
              </w:rPr>
              <w:t>V1.1</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4"/>
              <w:ind w:left="526"/>
              <w:rPr>
                <w:rFonts w:hint="eastAsia" w:ascii="宋体" w:eastAsia="宋体"/>
                <w:sz w:val="21"/>
              </w:rPr>
            </w:pPr>
            <w:r>
              <w:rPr>
                <w:rFonts w:hint="eastAsia" w:ascii="宋体" w:eastAsia="宋体"/>
                <w:spacing w:val="25"/>
                <w:sz w:val="21"/>
              </w:rPr>
              <w:t>Added description of VideoMode and VideoOpRef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18" w:type="dxa"/>
            <w:tcBorders>
              <w:right w:val="single" w:color="000000" w:sz="6" w:space="0"/>
            </w:tcBorders>
          </w:tcPr>
          <w:p>
            <w:pPr>
              <w:pStyle w:val="10"/>
              <w:spacing w:before="113"/>
              <w:ind w:left="504" w:right="495"/>
              <w:jc w:val="center"/>
              <w:rPr>
                <w:rFonts w:ascii="Times New Roman"/>
                <w:sz w:val="21"/>
              </w:rPr>
            </w:pPr>
            <w:r>
              <w:rPr>
                <w:rFonts w:ascii="Times New Roman"/>
                <w:sz w:val="21"/>
              </w:rPr>
              <w:t>2018/12/13</w:t>
            </w:r>
          </w:p>
        </w:tc>
        <w:tc>
          <w:tcPr>
            <w:tcW w:w="2446" w:type="dxa"/>
            <w:tcBorders>
              <w:top w:val="single" w:color="000000" w:sz="6" w:space="0"/>
              <w:left w:val="single" w:color="000000" w:sz="6" w:space="0"/>
              <w:bottom w:val="single" w:color="000000" w:sz="6" w:space="0"/>
              <w:right w:val="single" w:color="000000" w:sz="6" w:space="0"/>
            </w:tcBorders>
          </w:tcPr>
          <w:p>
            <w:pPr>
              <w:pStyle w:val="10"/>
              <w:spacing w:before="113"/>
              <w:ind w:left="526"/>
              <w:rPr>
                <w:rFonts w:ascii="Times New Roman"/>
                <w:sz w:val="21"/>
              </w:rPr>
            </w:pPr>
            <w:r>
              <w:rPr>
                <w:rFonts w:ascii="Times New Roman"/>
                <w:sz w:val="21"/>
              </w:rPr>
              <w:t>V1.2</w:t>
            </w:r>
          </w:p>
        </w:tc>
        <w:tc>
          <w:tcPr>
            <w:tcW w:w="4537" w:type="dxa"/>
            <w:tcBorders>
              <w:top w:val="single" w:color="000000" w:sz="6" w:space="0"/>
              <w:left w:val="single" w:color="000000" w:sz="6" w:space="0"/>
              <w:bottom w:val="single" w:color="000000" w:sz="6" w:space="0"/>
              <w:right w:val="single" w:color="000000" w:sz="6" w:space="0"/>
            </w:tcBorders>
          </w:tcPr>
          <w:p>
            <w:pPr>
              <w:pStyle w:val="10"/>
              <w:spacing w:before="101"/>
              <w:ind w:left="526"/>
              <w:rPr>
                <w:rFonts w:hint="eastAsia" w:ascii="宋体" w:eastAsia="宋体"/>
                <w:sz w:val="21"/>
              </w:rPr>
            </w:pPr>
            <w:r>
              <w:rPr>
                <w:rFonts w:hint="eastAsia" w:ascii="宋体" w:eastAsia="宋体"/>
                <w:sz w:val="21"/>
              </w:rPr>
              <w:t>Increase the second way to open device permissions</w:t>
            </w:r>
          </w:p>
        </w:tc>
      </w:tr>
    </w:tbl>
    <w:p>
      <w:pPr>
        <w:spacing w:after="0"/>
        <w:rPr>
          <w:rFonts w:hint="eastAsia" w:ascii="宋体" w:eastAsia="宋体"/>
          <w:sz w:val="21"/>
        </w:rPr>
        <w:sectPr>
          <w:pgSz w:w="11910" w:h="16840"/>
          <w:pgMar w:top="1420" w:right="1080" w:bottom="1640" w:left="1580" w:header="627" w:footer="1378" w:gutter="0"/>
        </w:sectPr>
      </w:pPr>
    </w:p>
    <w:p>
      <w:pPr>
        <w:pStyle w:val="5"/>
        <w:rPr>
          <w:b/>
          <w:sz w:val="20"/>
        </w:rPr>
      </w:pPr>
    </w:p>
    <w:p>
      <w:pPr>
        <w:pStyle w:val="5"/>
        <w:rPr>
          <w:b/>
          <w:sz w:val="20"/>
        </w:rPr>
      </w:pPr>
    </w:p>
    <w:p>
      <w:pPr>
        <w:pStyle w:val="5"/>
        <w:rPr>
          <w:b/>
          <w:sz w:val="20"/>
        </w:rPr>
      </w:pPr>
    </w:p>
    <w:p>
      <w:pPr>
        <w:pStyle w:val="5"/>
        <w:rPr>
          <w:b/>
          <w:sz w:val="20"/>
        </w:rPr>
      </w:pPr>
    </w:p>
    <w:p>
      <w:pPr>
        <w:pStyle w:val="5"/>
        <w:spacing w:before="6"/>
        <w:rPr>
          <w:b/>
          <w:sz w:val="14"/>
        </w:rPr>
      </w:pPr>
    </w:p>
    <w:p>
      <w:pPr>
        <w:pStyle w:val="2"/>
        <w:numPr>
          <w:ilvl w:val="0"/>
          <w:numId w:val="1"/>
        </w:numPr>
        <w:tabs>
          <w:tab w:val="left" w:pos="641"/>
        </w:tabs>
        <w:spacing w:before="51" w:after="0" w:line="240" w:lineRule="auto"/>
        <w:ind w:left="640" w:right="0" w:hanging="421"/>
        <w:jc w:val="left"/>
        <w:rPr>
          <w:rFonts w:hint="eastAsia" w:ascii="宋体" w:eastAsia="宋体"/>
        </w:rPr>
      </w:pPr>
      <w:bookmarkStart w:id="0" w:name="1. 适用场景"/>
      <w:bookmarkEnd w:id="0"/>
      <w:bookmarkStart w:id="1" w:name="1. 适用场景"/>
      <w:bookmarkEnd w:id="1"/>
      <w:r>
        <w:rPr>
          <w:rFonts w:hint="eastAsia" w:ascii="宋体" w:eastAsia="宋体"/>
        </w:rPr>
        <w:t>Applicable scene</w:t>
      </w:r>
    </w:p>
    <w:p>
      <w:pPr>
        <w:pStyle w:val="5"/>
        <w:rPr>
          <w:b/>
          <w:sz w:val="41"/>
        </w:rPr>
      </w:pPr>
    </w:p>
    <w:p>
      <w:pPr>
        <w:pStyle w:val="5"/>
        <w:ind w:left="640"/>
      </w:pPr>
      <w:r>
        <w:rPr>
          <w:rFonts w:hint="eastAsia"/>
        </w:rPr>
        <w:t xml:space="preserve">This guide to the purchase of the company's products for secondary application development technology and maintenance personnel. </w:t>
      </w:r>
    </w:p>
    <w:p>
      <w:pPr>
        <w:pStyle w:val="5"/>
        <w:rPr>
          <w:sz w:val="20"/>
        </w:rPr>
      </w:pPr>
    </w:p>
    <w:p>
      <w:pPr>
        <w:pStyle w:val="5"/>
        <w:spacing w:before="4"/>
      </w:pPr>
    </w:p>
    <w:p>
      <w:pPr>
        <w:pStyle w:val="2"/>
        <w:numPr>
          <w:ilvl w:val="0"/>
          <w:numId w:val="1"/>
        </w:numPr>
        <w:tabs>
          <w:tab w:val="left" w:pos="641"/>
        </w:tabs>
        <w:spacing w:before="0" w:after="0" w:line="240" w:lineRule="auto"/>
        <w:ind w:left="640" w:right="0" w:hanging="421"/>
        <w:jc w:val="left"/>
        <w:rPr>
          <w:rFonts w:hint="eastAsia" w:ascii="宋体" w:eastAsia="宋体"/>
        </w:rPr>
      </w:pPr>
      <w:bookmarkStart w:id="2" w:name="2. SDK安装"/>
      <w:bookmarkEnd w:id="2"/>
      <w:bookmarkStart w:id="3" w:name="2. SDK安装"/>
      <w:bookmarkEnd w:id="3"/>
      <w:r>
        <w:t>SDK</w:t>
      </w:r>
      <w:r>
        <w:rPr>
          <w:spacing w:val="-2"/>
        </w:rPr>
        <w:t xml:space="preserve"> </w:t>
      </w:r>
      <w:r>
        <w:rPr>
          <w:rFonts w:hint="eastAsia" w:ascii="宋体" w:eastAsia="宋体"/>
        </w:rPr>
        <w:t>install</w:t>
      </w:r>
    </w:p>
    <w:p>
      <w:pPr>
        <w:pStyle w:val="5"/>
        <w:rPr>
          <w:b/>
          <w:sz w:val="41"/>
        </w:rPr>
      </w:pPr>
    </w:p>
    <w:p>
      <w:pPr>
        <w:pStyle w:val="5"/>
        <w:ind w:left="640"/>
      </w:pPr>
      <w:r>
        <w:rPr>
          <w:rFonts w:hint="eastAsia"/>
        </w:rPr>
        <w:t>SDK currently supports the Windows,Linux,Android,Arm platform, and the recommended configuration is as follows</w:t>
      </w:r>
    </w:p>
    <w:p>
      <w:pPr>
        <w:pStyle w:val="5"/>
        <w:spacing w:before="7"/>
        <w:rPr>
          <w:sz w:val="15"/>
        </w:rPr>
      </w:pPr>
    </w:p>
    <w:p>
      <w:pPr>
        <w:pStyle w:val="4"/>
        <w:numPr>
          <w:ilvl w:val="1"/>
          <w:numId w:val="1"/>
        </w:numPr>
        <w:tabs>
          <w:tab w:val="left" w:pos="1060"/>
          <w:tab w:val="left" w:pos="1061"/>
        </w:tabs>
        <w:spacing w:before="0" w:after="0" w:line="240" w:lineRule="auto"/>
        <w:ind w:left="1060" w:right="0" w:hanging="419"/>
        <w:jc w:val="left"/>
        <w:rPr>
          <w:rFonts w:ascii="Times New Roman" w:eastAsia="Times New Roman"/>
        </w:rPr>
      </w:pPr>
      <w:r>
        <w:rPr>
          <w:rFonts w:hint="eastAsia"/>
        </w:rPr>
        <w:t>operating system (OS)</w:t>
      </w:r>
    </w:p>
    <w:p>
      <w:pPr>
        <w:pStyle w:val="5"/>
        <w:spacing w:before="10"/>
        <w:rPr>
          <w:b/>
          <w:sz w:val="16"/>
        </w:rPr>
      </w:pPr>
    </w:p>
    <w:p>
      <w:pPr>
        <w:spacing w:before="0"/>
        <w:ind w:left="1062" w:right="0" w:firstLine="0"/>
        <w:jc w:val="left"/>
        <w:rPr>
          <w:rFonts w:ascii="Times New Roman"/>
          <w:b/>
          <w:sz w:val="21"/>
        </w:rPr>
      </w:pPr>
      <w:r>
        <w:rPr>
          <w:rFonts w:ascii="Times New Roman"/>
          <w:b/>
          <w:sz w:val="21"/>
        </w:rPr>
        <w:t>Windows:</w:t>
      </w:r>
    </w:p>
    <w:p>
      <w:pPr>
        <w:pStyle w:val="5"/>
        <w:spacing w:before="3"/>
        <w:rPr>
          <w:rFonts w:ascii="Times New Roman"/>
          <w:b/>
          <w:sz w:val="19"/>
        </w:rPr>
      </w:pPr>
    </w:p>
    <w:p>
      <w:pPr>
        <w:pStyle w:val="5"/>
        <w:ind w:left="1060"/>
        <w:rPr>
          <w:rFonts w:ascii="Times New Roman"/>
        </w:rPr>
      </w:pPr>
      <w:r>
        <w:rPr>
          <w:rFonts w:ascii="Times New Roman"/>
        </w:rPr>
        <w:t>Windows 7, 8, 10 on x86 (32/64 bit)</w:t>
      </w:r>
    </w:p>
    <w:p>
      <w:pPr>
        <w:pStyle w:val="5"/>
        <w:spacing w:before="1"/>
        <w:rPr>
          <w:rFonts w:ascii="Times New Roman"/>
          <w:sz w:val="20"/>
        </w:rPr>
      </w:pPr>
    </w:p>
    <w:p>
      <w:pPr>
        <w:pStyle w:val="4"/>
        <w:spacing w:before="1"/>
        <w:ind w:left="1062" w:firstLine="0"/>
        <w:rPr>
          <w:rFonts w:ascii="Times New Roman"/>
        </w:rPr>
      </w:pPr>
      <w:r>
        <w:rPr>
          <w:rFonts w:ascii="Times New Roman"/>
        </w:rPr>
        <w:t>Ubuntu:</w:t>
      </w:r>
    </w:p>
    <w:p>
      <w:pPr>
        <w:pStyle w:val="5"/>
        <w:spacing w:before="3"/>
        <w:rPr>
          <w:rFonts w:ascii="Times New Roman"/>
          <w:b/>
          <w:sz w:val="18"/>
        </w:rPr>
      </w:pPr>
    </w:p>
    <w:p>
      <w:pPr>
        <w:pStyle w:val="5"/>
        <w:ind w:left="1060"/>
        <w:rPr>
          <w:rFonts w:hint="eastAsia" w:eastAsia="宋体"/>
          <w:lang w:val="en-US" w:eastAsia="zh-CN"/>
        </w:rPr>
      </w:pPr>
      <w:r>
        <w:rPr>
          <w:rFonts w:ascii="Times New Roman" w:eastAsia="Times New Roman"/>
        </w:rPr>
        <w:t>Ubuntu 12.04 (32/64/arm)</w:t>
      </w:r>
      <w:r>
        <w:rPr>
          <w:rFonts w:hint="eastAsia" w:ascii="Times New Roman"/>
          <w:lang w:val="en-US" w:eastAsia="zh-CN"/>
        </w:rPr>
        <w:t xml:space="preserve"> And Above</w:t>
      </w:r>
    </w:p>
    <w:p>
      <w:pPr>
        <w:pStyle w:val="5"/>
        <w:spacing w:before="10"/>
        <w:rPr>
          <w:sz w:val="16"/>
        </w:rPr>
      </w:pPr>
    </w:p>
    <w:p>
      <w:pPr>
        <w:pStyle w:val="4"/>
        <w:spacing w:before="1"/>
        <w:ind w:left="1062" w:firstLine="0"/>
        <w:rPr>
          <w:rFonts w:ascii="Times New Roman"/>
        </w:rPr>
      </w:pPr>
      <w:r>
        <w:rPr>
          <w:rFonts w:ascii="Times New Roman"/>
        </w:rPr>
        <w:t>Android:</w:t>
      </w:r>
    </w:p>
    <w:p>
      <w:pPr>
        <w:pStyle w:val="5"/>
        <w:spacing w:before="3"/>
        <w:rPr>
          <w:rFonts w:ascii="Times New Roman"/>
          <w:b/>
          <w:sz w:val="18"/>
        </w:rPr>
      </w:pPr>
    </w:p>
    <w:p>
      <w:pPr>
        <w:pStyle w:val="5"/>
        <w:ind w:left="1060"/>
        <w:rPr>
          <w:rFonts w:hint="eastAsia" w:eastAsia="宋体"/>
          <w:lang w:val="en-US" w:eastAsia="zh-CN"/>
        </w:rPr>
      </w:pPr>
      <w:r>
        <w:rPr>
          <w:rFonts w:ascii="Times New Roman" w:eastAsia="Times New Roman"/>
        </w:rPr>
        <w:t xml:space="preserve">Android4.0 </w:t>
      </w:r>
      <w:r>
        <w:rPr>
          <w:rFonts w:hint="eastAsia" w:ascii="Times New Roman"/>
          <w:lang w:val="en-US" w:eastAsia="zh-CN"/>
        </w:rPr>
        <w:t xml:space="preserve"> Above</w:t>
      </w:r>
      <w:bookmarkStart w:id="79" w:name="_GoBack"/>
      <w:bookmarkEnd w:id="79"/>
    </w:p>
    <w:p>
      <w:pPr>
        <w:pStyle w:val="5"/>
        <w:spacing w:before="6"/>
        <w:rPr>
          <w:sz w:val="15"/>
        </w:rPr>
      </w:pPr>
    </w:p>
    <w:p>
      <w:pPr>
        <w:pStyle w:val="4"/>
        <w:numPr>
          <w:ilvl w:val="1"/>
          <w:numId w:val="1"/>
        </w:numPr>
        <w:tabs>
          <w:tab w:val="left" w:pos="1060"/>
          <w:tab w:val="left" w:pos="1061"/>
        </w:tabs>
        <w:spacing w:before="0" w:after="0" w:line="240" w:lineRule="auto"/>
        <w:ind w:left="1060" w:right="0" w:hanging="419"/>
        <w:jc w:val="left"/>
        <w:rPr>
          <w:rFonts w:ascii="Times New Roman" w:eastAsia="Times New Roman"/>
        </w:rPr>
      </w:pPr>
      <w:r>
        <w:rPr>
          <w:rFonts w:hint="eastAsia"/>
        </w:rPr>
        <w:t>processor</w:t>
      </w:r>
    </w:p>
    <w:p>
      <w:pPr>
        <w:pStyle w:val="5"/>
        <w:spacing w:before="7"/>
        <w:rPr>
          <w:b/>
          <w:sz w:val="15"/>
        </w:rPr>
      </w:pPr>
    </w:p>
    <w:p>
      <w:pPr>
        <w:pStyle w:val="5"/>
        <w:ind w:left="1060"/>
      </w:pPr>
      <w:r>
        <w:rPr>
          <w:rFonts w:ascii="Times New Roman" w:eastAsia="Times New Roman"/>
        </w:rPr>
        <w:t xml:space="preserve">Pentium 4, 1.4GHz </w:t>
      </w:r>
      <w:r>
        <w:rPr>
          <w:rFonts w:hint="eastAsia"/>
        </w:rPr>
        <w:t>And above</w:t>
      </w:r>
    </w:p>
    <w:p>
      <w:pPr>
        <w:pStyle w:val="5"/>
        <w:spacing w:before="7"/>
        <w:rPr>
          <w:sz w:val="15"/>
        </w:rPr>
      </w:pPr>
    </w:p>
    <w:p>
      <w:pPr>
        <w:pStyle w:val="5"/>
        <w:ind w:left="1060"/>
      </w:pPr>
      <w:r>
        <w:rPr>
          <w:rFonts w:ascii="Times New Roman" w:eastAsia="Times New Roman"/>
        </w:rPr>
        <w:t xml:space="preserve">AMD Athlon 64/FX 1GHz </w:t>
      </w:r>
      <w:r>
        <w:rPr>
          <w:rFonts w:hint="eastAsia"/>
        </w:rPr>
        <w:t>And above</w:t>
      </w:r>
    </w:p>
    <w:p>
      <w:pPr>
        <w:pStyle w:val="5"/>
        <w:spacing w:before="7"/>
        <w:rPr>
          <w:sz w:val="15"/>
        </w:rPr>
      </w:pPr>
    </w:p>
    <w:p>
      <w:pPr>
        <w:pStyle w:val="5"/>
        <w:ind w:left="1060"/>
      </w:pPr>
      <w:r>
        <w:rPr>
          <w:rFonts w:ascii="Times New Roman" w:eastAsia="Times New Roman"/>
        </w:rPr>
        <w:t xml:space="preserve">Arm Cortex A8 </w:t>
      </w:r>
      <w:r>
        <w:rPr>
          <w:rFonts w:hint="eastAsia"/>
        </w:rPr>
        <w:t>And above</w:t>
      </w:r>
    </w:p>
    <w:p>
      <w:pPr>
        <w:pStyle w:val="5"/>
        <w:spacing w:before="7"/>
        <w:rPr>
          <w:sz w:val="15"/>
        </w:rPr>
      </w:pPr>
    </w:p>
    <w:p>
      <w:pPr>
        <w:pStyle w:val="4"/>
        <w:numPr>
          <w:ilvl w:val="1"/>
          <w:numId w:val="1"/>
        </w:numPr>
        <w:tabs>
          <w:tab w:val="left" w:pos="1060"/>
          <w:tab w:val="left" w:pos="1061"/>
        </w:tabs>
        <w:spacing w:before="0" w:after="0" w:line="240" w:lineRule="auto"/>
        <w:ind w:left="1060" w:right="0" w:hanging="419"/>
        <w:jc w:val="left"/>
        <w:rPr>
          <w:rFonts w:ascii="Times New Roman" w:eastAsia="Times New Roman"/>
        </w:rPr>
      </w:pPr>
      <w:r>
        <w:rPr>
          <w:rFonts w:hint="eastAsia"/>
        </w:rPr>
        <w:t>internal storage</w:t>
      </w:r>
    </w:p>
    <w:p>
      <w:pPr>
        <w:pStyle w:val="5"/>
        <w:spacing w:before="7"/>
        <w:rPr>
          <w:b/>
          <w:sz w:val="15"/>
        </w:rPr>
      </w:pPr>
    </w:p>
    <w:p>
      <w:pPr>
        <w:pStyle w:val="5"/>
        <w:ind w:left="1060"/>
        <w:rPr>
          <w:rFonts w:ascii="Times New Roman" w:eastAsia="Times New Roman"/>
        </w:rPr>
      </w:pPr>
      <w:r>
        <w:rPr>
          <w:rFonts w:hint="eastAsia"/>
        </w:rPr>
        <w:t xml:space="preserve">greater than </w:t>
      </w:r>
      <w:r>
        <w:t xml:space="preserve"> </w:t>
      </w:r>
      <w:r>
        <w:rPr>
          <w:rFonts w:ascii="Times New Roman" w:eastAsia="Times New Roman"/>
        </w:rPr>
        <w:t>512MB</w:t>
      </w:r>
    </w:p>
    <w:p>
      <w:pPr>
        <w:pStyle w:val="5"/>
        <w:spacing w:before="3"/>
        <w:rPr>
          <w:rFonts w:ascii="Times New Roman"/>
          <w:sz w:val="17"/>
        </w:rPr>
      </w:pPr>
    </w:p>
    <w:p>
      <w:pPr>
        <w:pStyle w:val="4"/>
        <w:numPr>
          <w:ilvl w:val="1"/>
          <w:numId w:val="1"/>
        </w:numPr>
        <w:tabs>
          <w:tab w:val="left" w:pos="1060"/>
          <w:tab w:val="left" w:pos="1061"/>
        </w:tabs>
        <w:spacing w:before="0" w:after="0" w:line="240" w:lineRule="auto"/>
        <w:ind w:left="1060" w:right="0" w:hanging="419"/>
        <w:jc w:val="left"/>
        <w:rPr>
          <w:rFonts w:ascii="Times New Roman" w:eastAsia="Times New Roman"/>
        </w:rPr>
      </w:pPr>
      <w:r>
        <w:rPr>
          <w:rFonts w:hint="eastAsia"/>
        </w:rPr>
        <w:t>interface</w:t>
      </w:r>
    </w:p>
    <w:p>
      <w:pPr>
        <w:pStyle w:val="5"/>
        <w:spacing w:before="6"/>
        <w:rPr>
          <w:b/>
          <w:sz w:val="16"/>
        </w:rPr>
      </w:pPr>
    </w:p>
    <w:p>
      <w:pPr>
        <w:pStyle w:val="5"/>
        <w:ind w:left="1060"/>
        <w:rPr>
          <w:rFonts w:ascii="Times New Roman"/>
        </w:rPr>
      </w:pPr>
      <w:r>
        <w:rPr>
          <w:rFonts w:ascii="Times New Roman"/>
        </w:rPr>
        <w:t>USB2.0</w:t>
      </w:r>
    </w:p>
    <w:p>
      <w:pPr>
        <w:pStyle w:val="5"/>
        <w:spacing w:before="8"/>
        <w:rPr>
          <w:rFonts w:ascii="Times New Roman"/>
          <w:sz w:val="18"/>
        </w:rPr>
      </w:pPr>
    </w:p>
    <w:p>
      <w:pPr>
        <w:pStyle w:val="4"/>
        <w:numPr>
          <w:ilvl w:val="1"/>
          <w:numId w:val="1"/>
        </w:numPr>
        <w:tabs>
          <w:tab w:val="left" w:pos="1060"/>
          <w:tab w:val="left" w:pos="1061"/>
        </w:tabs>
        <w:spacing w:before="0" w:after="0" w:line="240" w:lineRule="auto"/>
        <w:ind w:left="1060" w:right="0" w:hanging="419"/>
        <w:jc w:val="left"/>
        <w:rPr>
          <w:rFonts w:ascii="Times New Roman" w:eastAsia="Times New Roman"/>
        </w:rPr>
      </w:pPr>
      <w:r>
        <w:rPr>
          <w:rFonts w:hint="eastAsia"/>
        </w:rPr>
        <w:t>exploitation environment</w:t>
      </w:r>
    </w:p>
    <w:p>
      <w:pPr>
        <w:pStyle w:val="5"/>
        <w:spacing w:before="6"/>
        <w:rPr>
          <w:b/>
          <w:sz w:val="15"/>
        </w:rPr>
      </w:pPr>
    </w:p>
    <w:p>
      <w:pPr>
        <w:pStyle w:val="5"/>
        <w:ind w:left="1060"/>
        <w:rPr>
          <w:rFonts w:ascii="Times New Roman" w:eastAsia="Times New Roman"/>
        </w:rPr>
      </w:pPr>
      <w:r>
        <w:rPr>
          <w:rFonts w:ascii="Times New Roman" w:eastAsia="Times New Roman"/>
        </w:rPr>
        <w:t>VS2010</w:t>
      </w:r>
      <w:r>
        <w:t>，</w:t>
      </w:r>
      <w:r>
        <w:rPr>
          <w:rFonts w:ascii="Times New Roman" w:eastAsia="Times New Roman"/>
        </w:rPr>
        <w:t>VS2015</w:t>
      </w:r>
      <w:r>
        <w:t>，</w:t>
      </w:r>
      <w:r>
        <w:rPr>
          <w:rFonts w:ascii="Times New Roman" w:eastAsia="Times New Roman"/>
        </w:rPr>
        <w:t>Eclipse</w:t>
      </w:r>
      <w:r>
        <w:t>，</w:t>
      </w:r>
      <w:r>
        <w:rPr>
          <w:rFonts w:ascii="Times New Roman" w:eastAsia="Times New Roman"/>
        </w:rPr>
        <w:t>AndroidStudio</w:t>
      </w:r>
    </w:p>
    <w:p>
      <w:pPr>
        <w:pStyle w:val="5"/>
        <w:spacing w:before="4"/>
        <w:rPr>
          <w:rFonts w:ascii="Times New Roman"/>
          <w:sz w:val="17"/>
        </w:rPr>
      </w:pPr>
    </w:p>
    <w:p>
      <w:pPr>
        <w:pStyle w:val="4"/>
        <w:numPr>
          <w:ilvl w:val="1"/>
          <w:numId w:val="1"/>
        </w:numPr>
        <w:tabs>
          <w:tab w:val="left" w:pos="1060"/>
          <w:tab w:val="left" w:pos="1061"/>
        </w:tabs>
        <w:spacing w:before="0" w:after="0" w:line="240" w:lineRule="auto"/>
        <w:ind w:left="1060" w:right="0" w:hanging="419"/>
        <w:jc w:val="left"/>
        <w:rPr>
          <w:rFonts w:ascii="Times New Roman" w:eastAsia="Times New Roman"/>
        </w:rPr>
      </w:pPr>
      <w:r>
        <w:rPr>
          <w:rFonts w:hint="eastAsia"/>
        </w:rPr>
        <w:t>video card</w:t>
      </w:r>
    </w:p>
    <w:p>
      <w:pPr>
        <w:pStyle w:val="5"/>
        <w:spacing w:before="7"/>
        <w:rPr>
          <w:b/>
          <w:sz w:val="15"/>
        </w:rPr>
      </w:pPr>
    </w:p>
    <w:p>
      <w:pPr>
        <w:pStyle w:val="5"/>
        <w:ind w:left="1060"/>
        <w:rPr>
          <w:rFonts w:ascii="Times New Roman" w:eastAsia="Times New Roman"/>
        </w:rPr>
      </w:pPr>
      <w:r>
        <w:rPr>
          <w:rFonts w:hint="eastAsia"/>
        </w:rPr>
        <w:t>Some sample programs need to be higher than</w:t>
      </w:r>
      <w:r>
        <w:t xml:space="preserve"> </w:t>
      </w:r>
      <w:r>
        <w:rPr>
          <w:rFonts w:ascii="Times New Roman" w:eastAsia="Times New Roman"/>
        </w:rPr>
        <w:t>ATI RADEON x1300 or NVIDIA GeForce 7300</w:t>
      </w:r>
    </w:p>
    <w:p>
      <w:pPr>
        <w:spacing w:after="0"/>
        <w:rPr>
          <w:rFonts w:ascii="Times New Roman" w:eastAsia="Times New Roman"/>
        </w:rPr>
        <w:sectPr>
          <w:pgSz w:w="11910" w:h="16840"/>
          <w:pgMar w:top="1420" w:right="1080" w:bottom="1640" w:left="1580" w:header="627" w:footer="1378" w:gutter="0"/>
        </w:sectPr>
      </w:pPr>
    </w:p>
    <w:p>
      <w:pPr>
        <w:pStyle w:val="5"/>
        <w:rPr>
          <w:rFonts w:ascii="Times New Roman"/>
          <w:sz w:val="20"/>
        </w:rPr>
      </w:pPr>
    </w:p>
    <w:p>
      <w:pPr>
        <w:pStyle w:val="9"/>
        <w:numPr>
          <w:ilvl w:val="1"/>
          <w:numId w:val="2"/>
        </w:numPr>
        <w:tabs>
          <w:tab w:val="left" w:pos="1060"/>
          <w:tab w:val="left" w:pos="1061"/>
        </w:tabs>
        <w:spacing w:before="242" w:after="0" w:line="240" w:lineRule="auto"/>
        <w:ind w:left="1060" w:right="0" w:hanging="841"/>
        <w:jc w:val="left"/>
        <w:rPr>
          <w:b/>
          <w:sz w:val="32"/>
        </w:rPr>
      </w:pPr>
      <w:bookmarkStart w:id="4" w:name="2.1. windows平台"/>
      <w:bookmarkEnd w:id="4"/>
      <w:bookmarkStart w:id="5" w:name="2.1. windows平台"/>
      <w:bookmarkEnd w:id="5"/>
      <w:r>
        <w:rPr>
          <w:rFonts w:ascii="Times New Roman" w:eastAsia="Times New Roman"/>
          <w:b/>
          <w:sz w:val="32"/>
        </w:rPr>
        <w:t>windows</w:t>
      </w:r>
      <w:r>
        <w:rPr>
          <w:rFonts w:ascii="Times New Roman" w:eastAsia="Times New Roman"/>
          <w:b/>
          <w:spacing w:val="1"/>
          <w:sz w:val="32"/>
        </w:rPr>
        <w:t xml:space="preserve"> </w:t>
      </w:r>
      <w:r>
        <w:rPr>
          <w:rFonts w:hint="eastAsia"/>
          <w:b/>
          <w:sz w:val="32"/>
        </w:rPr>
        <w:t>platform</w:t>
      </w:r>
    </w:p>
    <w:p>
      <w:pPr>
        <w:pStyle w:val="5"/>
        <w:spacing w:before="9"/>
        <w:rPr>
          <w:b/>
          <w:sz w:val="36"/>
        </w:rPr>
      </w:pPr>
    </w:p>
    <w:p>
      <w:pPr>
        <w:pStyle w:val="9"/>
        <w:numPr>
          <w:ilvl w:val="2"/>
          <w:numId w:val="2"/>
        </w:numPr>
        <w:tabs>
          <w:tab w:val="left" w:pos="1061"/>
        </w:tabs>
        <w:spacing w:before="1" w:after="0" w:line="240" w:lineRule="auto"/>
        <w:ind w:left="1060" w:right="0" w:hanging="841"/>
        <w:jc w:val="left"/>
        <w:rPr>
          <w:b/>
          <w:sz w:val="32"/>
        </w:rPr>
      </w:pPr>
      <w:bookmarkStart w:id="6" w:name="2.1.1. 安装包类型"/>
      <w:bookmarkEnd w:id="6"/>
      <w:bookmarkStart w:id="7" w:name="2.1.1. 安装包类型"/>
      <w:bookmarkEnd w:id="7"/>
      <w:r>
        <w:rPr>
          <w:rFonts w:hint="eastAsia"/>
          <w:b/>
          <w:sz w:val="32"/>
        </w:rPr>
        <w:t>Installation package type</w:t>
      </w:r>
    </w:p>
    <w:p>
      <w:pPr>
        <w:pStyle w:val="5"/>
        <w:spacing w:before="9"/>
        <w:rPr>
          <w:b/>
          <w:sz w:val="36"/>
        </w:rPr>
      </w:pPr>
    </w:p>
    <w:p>
      <w:pPr>
        <w:pStyle w:val="5"/>
        <w:ind w:left="640"/>
      </w:pPr>
      <w:r>
        <w:rPr>
          <w:rFonts w:hint="eastAsia"/>
          <w:spacing w:val="-3"/>
        </w:rPr>
        <w:t>32-bit installation package</w:t>
      </w:r>
    </w:p>
    <w:p>
      <w:pPr>
        <w:pStyle w:val="5"/>
        <w:spacing w:before="5"/>
        <w:rPr>
          <w:sz w:val="16"/>
        </w:rPr>
      </w:pPr>
    </w:p>
    <w:p>
      <w:pPr>
        <w:pStyle w:val="5"/>
        <w:spacing w:line="453" w:lineRule="auto"/>
        <w:ind w:left="640" w:right="5009"/>
      </w:pPr>
      <w:r>
        <w:rPr>
          <w:rFonts w:ascii="Times New Roman" w:eastAsia="Times New Roman"/>
          <w:spacing w:val="-1"/>
        </w:rPr>
        <w:t xml:space="preserve">AXonLink-OpenNI-Windows-x86-2.2.msi </w:t>
      </w:r>
      <w:r>
        <w:rPr>
          <w:rFonts w:hint="eastAsia" w:ascii="Times New Roman" w:eastAsia="Times New Roman"/>
        </w:rPr>
        <w:t>64-bit installation package</w:t>
      </w:r>
    </w:p>
    <w:p>
      <w:pPr>
        <w:pStyle w:val="5"/>
        <w:spacing w:line="213" w:lineRule="exact"/>
        <w:ind w:left="640"/>
        <w:rPr>
          <w:rFonts w:ascii="Times New Roman"/>
        </w:rPr>
      </w:pPr>
      <w:r>
        <w:rPr>
          <w:rFonts w:ascii="Times New Roman"/>
        </w:rPr>
        <w:t>AXonLink-OpenNI-Windows-x64-2.2.msi</w:t>
      </w:r>
    </w:p>
    <w:p>
      <w:pPr>
        <w:pStyle w:val="5"/>
        <w:rPr>
          <w:rFonts w:ascii="Times New Roman"/>
          <w:sz w:val="22"/>
        </w:rPr>
      </w:pPr>
    </w:p>
    <w:p>
      <w:pPr>
        <w:pStyle w:val="5"/>
        <w:spacing w:before="10"/>
        <w:rPr>
          <w:rFonts w:ascii="Times New Roman"/>
          <w:sz w:val="19"/>
        </w:rPr>
      </w:pPr>
    </w:p>
    <w:p>
      <w:pPr>
        <w:pStyle w:val="3"/>
        <w:numPr>
          <w:ilvl w:val="2"/>
          <w:numId w:val="2"/>
        </w:numPr>
        <w:tabs>
          <w:tab w:val="left" w:pos="1061"/>
        </w:tabs>
        <w:spacing w:before="1" w:after="0" w:line="240" w:lineRule="auto"/>
        <w:ind w:left="1060" w:right="0" w:hanging="841"/>
        <w:jc w:val="left"/>
      </w:pPr>
      <w:bookmarkStart w:id="8" w:name="2.1.2. 安装步骤"/>
      <w:bookmarkEnd w:id="8"/>
      <w:bookmarkStart w:id="9" w:name="2.1.2. 安装步骤"/>
      <w:bookmarkEnd w:id="9"/>
      <w:r>
        <w:rPr>
          <w:rFonts w:hint="eastAsia"/>
          <w:w w:val="95"/>
        </w:rPr>
        <w:t>Installation step</w:t>
      </w:r>
    </w:p>
    <w:p>
      <w:pPr>
        <w:pStyle w:val="5"/>
        <w:spacing w:before="4"/>
        <w:rPr>
          <w:b/>
          <w:sz w:val="36"/>
        </w:rPr>
      </w:pPr>
    </w:p>
    <w:p>
      <w:pPr>
        <w:pStyle w:val="9"/>
        <w:numPr>
          <w:ilvl w:val="0"/>
          <w:numId w:val="3"/>
        </w:numPr>
        <w:tabs>
          <w:tab w:val="left" w:pos="640"/>
          <w:tab w:val="left" w:pos="641"/>
        </w:tabs>
        <w:spacing w:before="0" w:after="0" w:line="240" w:lineRule="auto"/>
        <w:ind w:left="640" w:right="0" w:hanging="421"/>
        <w:jc w:val="left"/>
        <w:rPr>
          <w:rFonts w:ascii="Wingdings" w:hAnsi="Wingdings" w:eastAsia="Wingdings"/>
          <w:sz w:val="21"/>
        </w:rPr>
      </w:pPr>
      <w:r>
        <w:rPr>
          <w:rFonts w:hint="eastAsia"/>
          <w:spacing w:val="-3"/>
          <w:sz w:val="21"/>
        </w:rPr>
        <w:t>Open the installation package and select the installation path</w:t>
      </w:r>
    </w:p>
    <w:p>
      <w:pPr>
        <w:pStyle w:val="5"/>
        <w:spacing w:before="10"/>
        <w:rPr>
          <w:sz w:val="13"/>
        </w:rPr>
      </w:pPr>
      <w:r>
        <w:drawing>
          <wp:anchor distT="0" distB="0" distL="0" distR="0" simplePos="0" relativeHeight="0" behindDoc="0" locked="0" layoutInCell="1" allowOverlap="1">
            <wp:simplePos x="0" y="0"/>
            <wp:positionH relativeFrom="page">
              <wp:posOffset>1440815</wp:posOffset>
            </wp:positionH>
            <wp:positionV relativeFrom="paragraph">
              <wp:posOffset>137160</wp:posOffset>
            </wp:positionV>
            <wp:extent cx="3866515" cy="30067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866469" cy="3007042"/>
                    </a:xfrm>
                    <a:prstGeom prst="rect">
                      <a:avLst/>
                    </a:prstGeom>
                  </pic:spPr>
                </pic:pic>
              </a:graphicData>
            </a:graphic>
          </wp:anchor>
        </w:drawing>
      </w:r>
    </w:p>
    <w:p>
      <w:pPr>
        <w:pStyle w:val="5"/>
        <w:spacing w:before="6"/>
        <w:rPr>
          <w:sz w:val="16"/>
        </w:rPr>
      </w:pPr>
    </w:p>
    <w:p>
      <w:pPr>
        <w:pStyle w:val="9"/>
        <w:numPr>
          <w:ilvl w:val="0"/>
          <w:numId w:val="3"/>
        </w:numPr>
        <w:tabs>
          <w:tab w:val="left" w:pos="640"/>
          <w:tab w:val="left" w:pos="641"/>
        </w:tabs>
        <w:spacing w:before="0" w:after="0" w:line="240" w:lineRule="auto"/>
        <w:ind w:left="640" w:right="0" w:hanging="421"/>
        <w:jc w:val="left"/>
        <w:rPr>
          <w:rFonts w:ascii="Wingdings" w:hAnsi="Wingdings" w:eastAsia="Wingdings"/>
          <w:sz w:val="21"/>
        </w:rPr>
      </w:pPr>
      <w:r>
        <w:rPr>
          <w:rFonts w:hint="eastAsia"/>
          <w:spacing w:val="-3"/>
          <w:sz w:val="21"/>
        </w:rPr>
        <w:t>Installation tips for the client pop up during installation</w:t>
      </w:r>
    </w:p>
    <w:p>
      <w:pPr>
        <w:spacing w:after="0" w:line="240" w:lineRule="auto"/>
        <w:jc w:val="left"/>
        <w:rPr>
          <w:rFonts w:ascii="Wingdings" w:hAnsi="Wingdings" w:eastAsia="Wingdings"/>
          <w:sz w:val="21"/>
        </w:rPr>
        <w:sectPr>
          <w:pgSz w:w="11910" w:h="16840"/>
          <w:pgMar w:top="1420" w:right="1080" w:bottom="1640" w:left="1580" w:header="627" w:footer="1378" w:gutter="0"/>
        </w:sectPr>
      </w:pPr>
    </w:p>
    <w:p>
      <w:pPr>
        <w:pStyle w:val="5"/>
        <w:rPr>
          <w:sz w:val="20"/>
        </w:rPr>
      </w:pPr>
    </w:p>
    <w:p>
      <w:pPr>
        <w:pStyle w:val="5"/>
        <w:spacing w:before="2"/>
        <w:rPr>
          <w:sz w:val="15"/>
        </w:rPr>
      </w:pPr>
    </w:p>
    <w:p>
      <w:pPr>
        <w:pStyle w:val="5"/>
        <w:ind w:left="782"/>
        <w:rPr>
          <w:sz w:val="20"/>
        </w:rPr>
      </w:pPr>
      <w:r>
        <w:rPr>
          <w:sz w:val="20"/>
        </w:rPr>
        <w:drawing>
          <wp:inline distT="0" distB="0" distL="0" distR="0">
            <wp:extent cx="4828540" cy="34575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4828791" cy="3457575"/>
                    </a:xfrm>
                    <a:prstGeom prst="rect">
                      <a:avLst/>
                    </a:prstGeom>
                  </pic:spPr>
                </pic:pic>
              </a:graphicData>
            </a:graphic>
          </wp:inline>
        </w:drawing>
      </w:r>
    </w:p>
    <w:p>
      <w:pPr>
        <w:pStyle w:val="5"/>
        <w:spacing w:before="3"/>
        <w:rPr>
          <w:sz w:val="8"/>
        </w:rPr>
      </w:pPr>
    </w:p>
    <w:p>
      <w:pPr>
        <w:pStyle w:val="9"/>
        <w:numPr>
          <w:ilvl w:val="0"/>
          <w:numId w:val="3"/>
        </w:numPr>
        <w:tabs>
          <w:tab w:val="left" w:pos="640"/>
          <w:tab w:val="left" w:pos="641"/>
        </w:tabs>
        <w:spacing w:before="80" w:after="0" w:line="240" w:lineRule="auto"/>
        <w:ind w:left="640" w:right="0" w:hanging="421"/>
        <w:jc w:val="left"/>
        <w:rPr>
          <w:rFonts w:ascii="Wingdings" w:hAnsi="Wingdings" w:eastAsia="Wingdings"/>
          <w:spacing w:val="-3"/>
          <w:sz w:val="21"/>
        </w:rPr>
      </w:pPr>
      <w:r>
        <w:drawing>
          <wp:anchor distT="0" distB="0" distL="0" distR="0" simplePos="0" relativeHeight="1024" behindDoc="0" locked="0" layoutInCell="1" allowOverlap="1">
            <wp:simplePos x="0" y="0"/>
            <wp:positionH relativeFrom="page">
              <wp:posOffset>1537335</wp:posOffset>
            </wp:positionH>
            <wp:positionV relativeFrom="paragraph">
              <wp:posOffset>292735</wp:posOffset>
            </wp:positionV>
            <wp:extent cx="4676775" cy="31210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1" cstate="print"/>
                    <a:stretch>
                      <a:fillRect/>
                    </a:stretch>
                  </pic:blipFill>
                  <pic:spPr>
                    <a:xfrm>
                      <a:off x="0" y="0"/>
                      <a:ext cx="4676848" cy="3121247"/>
                    </a:xfrm>
                    <a:prstGeom prst="rect">
                      <a:avLst/>
                    </a:prstGeom>
                  </pic:spPr>
                </pic:pic>
              </a:graphicData>
            </a:graphic>
          </wp:anchor>
        </w:drawing>
      </w:r>
      <w:r>
        <w:rPr>
          <w:rFonts w:hint="eastAsia"/>
          <w:spacing w:val="-3"/>
          <w:sz w:val="21"/>
        </w:rPr>
        <w:t xml:space="preserve">Click next and configure the installation path. </w:t>
      </w:r>
    </w:p>
    <w:p>
      <w:pPr>
        <w:spacing w:after="0" w:line="240" w:lineRule="auto"/>
        <w:jc w:val="left"/>
        <w:rPr>
          <w:rFonts w:ascii="Wingdings" w:hAnsi="Wingdings" w:eastAsia="Wingdings"/>
          <w:sz w:val="21"/>
        </w:rPr>
        <w:sectPr>
          <w:pgSz w:w="11910" w:h="16840"/>
          <w:pgMar w:top="1420" w:right="1080" w:bottom="1640" w:left="1580" w:header="627" w:footer="1378" w:gutter="0"/>
        </w:sectPr>
      </w:pPr>
    </w:p>
    <w:p>
      <w:pPr>
        <w:pStyle w:val="5"/>
        <w:rPr>
          <w:sz w:val="20"/>
        </w:rPr>
      </w:pPr>
    </w:p>
    <w:p>
      <w:pPr>
        <w:pStyle w:val="5"/>
        <w:spacing w:before="11" w:after="1"/>
        <w:rPr>
          <w:sz w:val="13"/>
        </w:rPr>
      </w:pPr>
    </w:p>
    <w:p>
      <w:pPr>
        <w:pStyle w:val="5"/>
        <w:ind w:left="743"/>
        <w:rPr>
          <w:sz w:val="20"/>
        </w:rPr>
      </w:pPr>
      <w:r>
        <w:rPr>
          <w:sz w:val="20"/>
        </w:rPr>
        <w:drawing>
          <wp:inline distT="0" distB="0" distL="0" distR="0">
            <wp:extent cx="4877435" cy="34766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2" cstate="print"/>
                    <a:stretch>
                      <a:fillRect/>
                    </a:stretch>
                  </pic:blipFill>
                  <pic:spPr>
                    <a:xfrm>
                      <a:off x="0" y="0"/>
                      <a:ext cx="4877690" cy="3476625"/>
                    </a:xfrm>
                    <a:prstGeom prst="rect">
                      <a:avLst/>
                    </a:prstGeom>
                  </pic:spPr>
                </pic:pic>
              </a:graphicData>
            </a:graphic>
          </wp:inline>
        </w:drawing>
      </w:r>
    </w:p>
    <w:p>
      <w:pPr>
        <w:pStyle w:val="5"/>
        <w:rPr>
          <w:sz w:val="20"/>
        </w:rPr>
      </w:pPr>
    </w:p>
    <w:p>
      <w:pPr>
        <w:pStyle w:val="5"/>
        <w:spacing w:before="9"/>
        <w:rPr>
          <w:sz w:val="23"/>
        </w:rPr>
      </w:pPr>
    </w:p>
    <w:p>
      <w:pPr>
        <w:pStyle w:val="9"/>
        <w:numPr>
          <w:ilvl w:val="1"/>
          <w:numId w:val="3"/>
        </w:numPr>
        <w:tabs>
          <w:tab w:val="left" w:pos="1060"/>
          <w:tab w:val="left" w:pos="1061"/>
        </w:tabs>
        <w:spacing w:before="80" w:after="0" w:line="240" w:lineRule="auto"/>
        <w:ind w:left="1060" w:right="0" w:hanging="421"/>
        <w:jc w:val="left"/>
        <w:rPr>
          <w:sz w:val="21"/>
        </w:rPr>
      </w:pPr>
      <w:r>
        <w:rPr>
          <w:rFonts w:hint="eastAsia"/>
          <w:spacing w:val="3"/>
          <w:sz w:val="21"/>
        </w:rPr>
        <w:t>The VC 2015 installation appears during installation, and click Yes</w:t>
      </w:r>
    </w:p>
    <w:p>
      <w:pPr>
        <w:pStyle w:val="5"/>
        <w:spacing w:before="10"/>
        <w:rPr>
          <w:sz w:val="9"/>
        </w:rPr>
      </w:pPr>
      <w:r>
        <w:drawing>
          <wp:anchor distT="0" distB="0" distL="0" distR="0" simplePos="0" relativeHeight="1024" behindDoc="0" locked="0" layoutInCell="1" allowOverlap="1">
            <wp:simplePos x="0" y="0"/>
            <wp:positionH relativeFrom="page">
              <wp:posOffset>1584960</wp:posOffset>
            </wp:positionH>
            <wp:positionV relativeFrom="paragraph">
              <wp:posOffset>104140</wp:posOffset>
            </wp:positionV>
            <wp:extent cx="4655185" cy="16954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4655346" cy="1695450"/>
                    </a:xfrm>
                    <a:prstGeom prst="rect">
                      <a:avLst/>
                    </a:prstGeom>
                  </pic:spPr>
                </pic:pic>
              </a:graphicData>
            </a:graphic>
          </wp:anchor>
        </w:drawing>
      </w:r>
    </w:p>
    <w:p>
      <w:pPr>
        <w:spacing w:after="0"/>
        <w:rPr>
          <w:sz w:val="9"/>
        </w:rPr>
        <w:sectPr>
          <w:pgSz w:w="11910" w:h="16840"/>
          <w:pgMar w:top="1420" w:right="1080" w:bottom="1640" w:left="1580" w:header="627" w:footer="1378" w:gutter="0"/>
        </w:sectPr>
      </w:pPr>
    </w:p>
    <w:p>
      <w:pPr>
        <w:pStyle w:val="5"/>
        <w:rPr>
          <w:sz w:val="20"/>
        </w:rPr>
      </w:pPr>
    </w:p>
    <w:p>
      <w:pPr>
        <w:pStyle w:val="5"/>
        <w:spacing w:before="11" w:after="1"/>
        <w:rPr>
          <w:sz w:val="18"/>
        </w:rPr>
      </w:pPr>
    </w:p>
    <w:p>
      <w:pPr>
        <w:pStyle w:val="5"/>
        <w:ind w:left="962"/>
        <w:rPr>
          <w:sz w:val="20"/>
        </w:rPr>
      </w:pPr>
      <w:r>
        <w:rPr>
          <w:sz w:val="20"/>
        </w:rPr>
        <w:drawing>
          <wp:inline distT="0" distB="0" distL="0" distR="0">
            <wp:extent cx="4599940" cy="28003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4" cstate="print"/>
                    <a:stretch>
                      <a:fillRect/>
                    </a:stretch>
                  </pic:blipFill>
                  <pic:spPr>
                    <a:xfrm>
                      <a:off x="0" y="0"/>
                      <a:ext cx="4600348" cy="2800350"/>
                    </a:xfrm>
                    <a:prstGeom prst="rect">
                      <a:avLst/>
                    </a:prstGeom>
                  </pic:spPr>
                </pic:pic>
              </a:graphicData>
            </a:graphic>
          </wp:inline>
        </w:drawing>
      </w:r>
    </w:p>
    <w:p>
      <w:pPr>
        <w:pStyle w:val="5"/>
        <w:spacing w:before="11"/>
        <w:rPr>
          <w:sz w:val="12"/>
        </w:rPr>
      </w:pPr>
    </w:p>
    <w:p>
      <w:pPr>
        <w:pStyle w:val="5"/>
        <w:spacing w:before="72"/>
        <w:ind w:left="640"/>
      </w:pPr>
      <w:r>
        <w:rPr>
          <w:rFonts w:hint="eastAsia"/>
        </w:rPr>
        <w:t>If the installation will pop up and fail, click close to continue the installation; otherwise, the normal installation</w:t>
      </w:r>
    </w:p>
    <w:p>
      <w:pPr>
        <w:pStyle w:val="5"/>
        <w:spacing w:before="5"/>
        <w:rPr>
          <w:sz w:val="10"/>
        </w:rPr>
      </w:pPr>
      <w:r>
        <w:drawing>
          <wp:anchor distT="0" distB="0" distL="0" distR="0" simplePos="0" relativeHeight="1024" behindDoc="0" locked="0" layoutInCell="1" allowOverlap="1">
            <wp:simplePos x="0" y="0"/>
            <wp:positionH relativeFrom="page">
              <wp:posOffset>1579880</wp:posOffset>
            </wp:positionH>
            <wp:positionV relativeFrom="paragraph">
              <wp:posOffset>109220</wp:posOffset>
            </wp:positionV>
            <wp:extent cx="4667885" cy="287655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5" cstate="print"/>
                    <a:stretch>
                      <a:fillRect/>
                    </a:stretch>
                  </pic:blipFill>
                  <pic:spPr>
                    <a:xfrm>
                      <a:off x="0" y="0"/>
                      <a:ext cx="4667645" cy="2876550"/>
                    </a:xfrm>
                    <a:prstGeom prst="rect">
                      <a:avLst/>
                    </a:prstGeom>
                  </pic:spPr>
                </pic:pic>
              </a:graphicData>
            </a:graphic>
          </wp:anchor>
        </w:drawing>
      </w:r>
    </w:p>
    <w:p>
      <w:pPr>
        <w:pStyle w:val="9"/>
        <w:numPr>
          <w:ilvl w:val="0"/>
          <w:numId w:val="3"/>
        </w:numPr>
        <w:tabs>
          <w:tab w:val="left" w:pos="640"/>
          <w:tab w:val="left" w:pos="641"/>
        </w:tabs>
        <w:spacing w:before="148" w:after="0" w:line="240" w:lineRule="auto"/>
        <w:ind w:left="640" w:right="0" w:hanging="421"/>
        <w:jc w:val="left"/>
        <w:rPr>
          <w:rFonts w:ascii="Wingdings" w:hAnsi="Wingdings" w:eastAsia="Wingdings"/>
          <w:spacing w:val="-3"/>
          <w:sz w:val="21"/>
        </w:rPr>
      </w:pPr>
      <w:r>
        <w:rPr>
          <w:rFonts w:hint="eastAsia"/>
          <w:spacing w:val="-3"/>
          <w:sz w:val="21"/>
        </w:rPr>
        <w:t>Continue to install device drivers</w:t>
      </w:r>
    </w:p>
    <w:p>
      <w:pPr>
        <w:spacing w:after="0" w:line="240" w:lineRule="auto"/>
        <w:jc w:val="left"/>
        <w:rPr>
          <w:rFonts w:ascii="Wingdings" w:hAnsi="Wingdings" w:eastAsia="Wingdings"/>
          <w:sz w:val="21"/>
        </w:rPr>
        <w:sectPr>
          <w:pgSz w:w="11910" w:h="16840"/>
          <w:pgMar w:top="1420" w:right="1080" w:bottom="1640" w:left="1580" w:header="627" w:footer="1378" w:gutter="0"/>
        </w:sectPr>
      </w:pPr>
    </w:p>
    <w:p>
      <w:pPr>
        <w:pStyle w:val="5"/>
        <w:rPr>
          <w:sz w:val="20"/>
        </w:rPr>
      </w:pPr>
    </w:p>
    <w:p>
      <w:pPr>
        <w:pStyle w:val="5"/>
        <w:spacing w:before="2"/>
        <w:rPr>
          <w:sz w:val="15"/>
        </w:rPr>
      </w:pPr>
    </w:p>
    <w:p>
      <w:pPr>
        <w:pStyle w:val="5"/>
        <w:ind w:left="818"/>
        <w:rPr>
          <w:sz w:val="20"/>
        </w:rPr>
      </w:pPr>
      <w:r>
        <w:rPr>
          <w:sz w:val="20"/>
        </w:rPr>
        <w:drawing>
          <wp:inline distT="0" distB="0" distL="0" distR="0">
            <wp:extent cx="4780915" cy="345757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6" cstate="print"/>
                    <a:stretch>
                      <a:fillRect/>
                    </a:stretch>
                  </pic:blipFill>
                  <pic:spPr>
                    <a:xfrm>
                      <a:off x="0" y="0"/>
                      <a:ext cx="4781157" cy="3457575"/>
                    </a:xfrm>
                    <a:prstGeom prst="rect">
                      <a:avLst/>
                    </a:prstGeom>
                  </pic:spPr>
                </pic:pic>
              </a:graphicData>
            </a:graphic>
          </wp:inline>
        </w:drawing>
      </w:r>
    </w:p>
    <w:p>
      <w:pPr>
        <w:pStyle w:val="5"/>
        <w:spacing w:before="9"/>
        <w:rPr>
          <w:sz w:val="7"/>
        </w:rPr>
      </w:pPr>
      <w:r>
        <w:drawing>
          <wp:anchor distT="0" distB="0" distL="0" distR="0" simplePos="0" relativeHeight="1024" behindDoc="0" locked="0" layoutInCell="1" allowOverlap="1">
            <wp:simplePos x="0" y="0"/>
            <wp:positionH relativeFrom="page">
              <wp:posOffset>1551305</wp:posOffset>
            </wp:positionH>
            <wp:positionV relativeFrom="paragraph">
              <wp:posOffset>87630</wp:posOffset>
            </wp:positionV>
            <wp:extent cx="4724400" cy="36957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7" cstate="print"/>
                    <a:stretch>
                      <a:fillRect/>
                    </a:stretch>
                  </pic:blipFill>
                  <pic:spPr>
                    <a:xfrm>
                      <a:off x="0" y="0"/>
                      <a:ext cx="4724400" cy="3695700"/>
                    </a:xfrm>
                    <a:prstGeom prst="rect">
                      <a:avLst/>
                    </a:prstGeom>
                  </pic:spPr>
                </pic:pic>
              </a:graphicData>
            </a:graphic>
          </wp:anchor>
        </w:drawing>
      </w:r>
    </w:p>
    <w:p>
      <w:pPr>
        <w:pStyle w:val="9"/>
        <w:numPr>
          <w:ilvl w:val="0"/>
          <w:numId w:val="3"/>
        </w:numPr>
        <w:tabs>
          <w:tab w:val="left" w:pos="640"/>
          <w:tab w:val="left" w:pos="641"/>
        </w:tabs>
        <w:spacing w:before="127" w:after="0" w:line="417" w:lineRule="auto"/>
        <w:ind w:left="220" w:right="713" w:firstLine="0"/>
        <w:jc w:val="left"/>
        <w:rPr>
          <w:rFonts w:ascii="Wingdings" w:hAnsi="Wingdings" w:eastAsia="Wingdings"/>
          <w:spacing w:val="-7"/>
          <w:sz w:val="21"/>
        </w:rPr>
      </w:pPr>
      <w:r>
        <w:rPr>
          <w:rFonts w:hint="eastAsia"/>
          <w:spacing w:val="-7"/>
          <w:sz w:val="21"/>
        </w:rPr>
        <w:t>After the installation is complete to connect the device, you can check my computer-&gt; device Manager to see if the device is correctly identified and correctly identified to the device as shown in the following figure</w:t>
      </w:r>
    </w:p>
    <w:p>
      <w:pPr>
        <w:spacing w:after="0" w:line="417" w:lineRule="auto"/>
        <w:jc w:val="left"/>
        <w:rPr>
          <w:rFonts w:ascii="Wingdings" w:hAnsi="Wingdings" w:eastAsia="Wingdings"/>
          <w:sz w:val="21"/>
        </w:rPr>
        <w:sectPr>
          <w:pgSz w:w="11910" w:h="16840"/>
          <w:pgMar w:top="1420" w:right="1080" w:bottom="1640" w:left="1580" w:header="627" w:footer="1378" w:gutter="0"/>
        </w:sectPr>
      </w:pPr>
    </w:p>
    <w:p>
      <w:pPr>
        <w:pStyle w:val="5"/>
        <w:rPr>
          <w:sz w:val="20"/>
        </w:rPr>
      </w:pPr>
    </w:p>
    <w:p>
      <w:pPr>
        <w:pStyle w:val="5"/>
        <w:spacing w:before="1" w:after="1"/>
        <w:rPr>
          <w:sz w:val="13"/>
        </w:rPr>
      </w:pPr>
    </w:p>
    <w:p>
      <w:pPr>
        <w:pStyle w:val="5"/>
        <w:ind w:left="2010"/>
        <w:rPr>
          <w:sz w:val="20"/>
        </w:rPr>
      </w:pPr>
      <w:r>
        <w:rPr>
          <w:sz w:val="20"/>
        </w:rPr>
        <w:drawing>
          <wp:inline distT="0" distB="0" distL="0" distR="0">
            <wp:extent cx="1685290" cy="9144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8" cstate="print"/>
                    <a:stretch>
                      <a:fillRect/>
                    </a:stretch>
                  </pic:blipFill>
                  <pic:spPr>
                    <a:xfrm>
                      <a:off x="0" y="0"/>
                      <a:ext cx="1685639" cy="914400"/>
                    </a:xfrm>
                    <a:prstGeom prst="rect">
                      <a:avLst/>
                    </a:prstGeom>
                  </pic:spPr>
                </pic:pic>
              </a:graphicData>
            </a:graphic>
          </wp:inline>
        </w:drawing>
      </w:r>
    </w:p>
    <w:p>
      <w:pPr>
        <w:pStyle w:val="5"/>
        <w:spacing w:before="3"/>
        <w:rPr>
          <w:sz w:val="28"/>
        </w:rPr>
      </w:pPr>
    </w:p>
    <w:p>
      <w:pPr>
        <w:pStyle w:val="3"/>
        <w:numPr>
          <w:ilvl w:val="1"/>
          <w:numId w:val="2"/>
        </w:numPr>
        <w:tabs>
          <w:tab w:val="left" w:pos="1060"/>
          <w:tab w:val="left" w:pos="1061"/>
        </w:tabs>
        <w:spacing w:before="65" w:after="0" w:line="240" w:lineRule="auto"/>
        <w:ind w:left="1060" w:right="0" w:hanging="841"/>
        <w:jc w:val="left"/>
      </w:pPr>
      <w:bookmarkStart w:id="10" w:name="2.2. Linux平台"/>
      <w:bookmarkEnd w:id="10"/>
      <w:bookmarkStart w:id="11" w:name="2.2. Linux平台"/>
      <w:bookmarkEnd w:id="11"/>
      <w:r>
        <w:rPr>
          <w:rFonts w:ascii="Times New Roman" w:eastAsia="Times New Roman"/>
        </w:rPr>
        <w:t>Linux</w:t>
      </w:r>
      <w:r>
        <w:rPr>
          <w:rFonts w:ascii="Times New Roman" w:eastAsia="Times New Roman"/>
          <w:spacing w:val="-1"/>
        </w:rPr>
        <w:t xml:space="preserve"> </w:t>
      </w:r>
      <w:r>
        <w:rPr>
          <w:rFonts w:hint="eastAsia" w:ascii="Times New Roman"/>
          <w:spacing w:val="-1"/>
          <w:lang w:val="en-US" w:eastAsia="zh-CN"/>
        </w:rPr>
        <w:t>platform</w:t>
      </w:r>
    </w:p>
    <w:p>
      <w:pPr>
        <w:pStyle w:val="5"/>
        <w:spacing w:before="7"/>
        <w:rPr>
          <w:b/>
          <w:sz w:val="36"/>
        </w:rPr>
      </w:pPr>
    </w:p>
    <w:p>
      <w:pPr>
        <w:pStyle w:val="5"/>
        <w:ind w:left="640"/>
      </w:pPr>
      <w:r>
        <w:rPr>
          <w:rFonts w:hint="eastAsia"/>
        </w:rPr>
        <w:t>Take the Hunting 16.04 as an example</w:t>
      </w:r>
    </w:p>
    <w:p>
      <w:pPr>
        <w:pStyle w:val="5"/>
        <w:rPr>
          <w:sz w:val="22"/>
        </w:rPr>
      </w:pPr>
    </w:p>
    <w:p>
      <w:pPr>
        <w:pStyle w:val="3"/>
        <w:numPr>
          <w:ilvl w:val="2"/>
          <w:numId w:val="2"/>
        </w:numPr>
        <w:tabs>
          <w:tab w:val="left" w:pos="1061"/>
        </w:tabs>
        <w:spacing w:before="184" w:after="0" w:line="240" w:lineRule="auto"/>
        <w:ind w:left="1060" w:right="0" w:hanging="841"/>
        <w:jc w:val="left"/>
      </w:pPr>
      <w:bookmarkStart w:id="12" w:name="2.2.1. 安装包名称格式"/>
      <w:bookmarkEnd w:id="12"/>
      <w:bookmarkStart w:id="13" w:name="2.2.1. 安装包名称格式"/>
      <w:bookmarkEnd w:id="13"/>
      <w:r>
        <w:rPr>
          <w:rFonts w:hint="eastAsia"/>
        </w:rPr>
        <w:t>Installation package name format</w:t>
      </w:r>
    </w:p>
    <w:p>
      <w:pPr>
        <w:pStyle w:val="5"/>
        <w:spacing w:before="4"/>
        <w:rPr>
          <w:b/>
          <w:sz w:val="36"/>
        </w:rPr>
      </w:pPr>
    </w:p>
    <w:p>
      <w:pPr>
        <w:pStyle w:val="5"/>
        <w:ind w:left="640"/>
        <w:rPr>
          <w:rFonts w:ascii="Times New Roman" w:eastAsia="Times New Roman"/>
        </w:rPr>
      </w:pPr>
      <w:r>
        <w:t>安装包名称：</w:t>
      </w:r>
      <w:r>
        <w:rPr>
          <w:rFonts w:ascii="Times New Roman" w:eastAsia="Times New Roman"/>
        </w:rPr>
        <w:t>AXonOpenNI-Linux-x64-2.2.tar.bz2</w:t>
      </w:r>
    </w:p>
    <w:p>
      <w:pPr>
        <w:pStyle w:val="5"/>
        <w:rPr>
          <w:rFonts w:ascii="Times New Roman"/>
          <w:sz w:val="22"/>
        </w:rPr>
      </w:pPr>
    </w:p>
    <w:p>
      <w:pPr>
        <w:pStyle w:val="5"/>
        <w:spacing w:before="6"/>
        <w:rPr>
          <w:rFonts w:ascii="Times New Roman"/>
          <w:sz w:val="18"/>
        </w:rPr>
      </w:pPr>
    </w:p>
    <w:p>
      <w:pPr>
        <w:pStyle w:val="3"/>
        <w:numPr>
          <w:ilvl w:val="2"/>
          <w:numId w:val="2"/>
        </w:numPr>
        <w:tabs>
          <w:tab w:val="left" w:pos="1061"/>
        </w:tabs>
        <w:spacing w:before="0" w:after="0" w:line="240" w:lineRule="auto"/>
        <w:ind w:left="1060" w:right="0" w:hanging="841"/>
        <w:jc w:val="left"/>
      </w:pPr>
      <w:bookmarkStart w:id="14" w:name="2.2.2. 安装过程"/>
      <w:bookmarkEnd w:id="14"/>
      <w:bookmarkStart w:id="15" w:name="2.2.2. 安装过程"/>
      <w:bookmarkEnd w:id="15"/>
      <w:r>
        <w:rPr>
          <w:rFonts w:hint="eastAsia"/>
        </w:rPr>
        <w:t>Installation process</w:t>
      </w:r>
    </w:p>
    <w:p>
      <w:pPr>
        <w:pStyle w:val="5"/>
        <w:spacing w:before="7"/>
        <w:rPr>
          <w:b/>
          <w:sz w:val="36"/>
        </w:rPr>
      </w:pPr>
    </w:p>
    <w:p>
      <w:pPr>
        <w:pStyle w:val="9"/>
        <w:numPr>
          <w:ilvl w:val="0"/>
          <w:numId w:val="4"/>
        </w:numPr>
        <w:tabs>
          <w:tab w:val="left" w:pos="640"/>
          <w:tab w:val="left" w:pos="641"/>
        </w:tabs>
        <w:spacing w:before="0" w:after="0" w:line="240" w:lineRule="auto"/>
        <w:ind w:left="640" w:right="0" w:hanging="421"/>
        <w:jc w:val="left"/>
        <w:rPr>
          <w:sz w:val="21"/>
        </w:rPr>
      </w:pPr>
      <w:r>
        <w:rPr>
          <w:rFonts w:hint="eastAsia"/>
          <w:spacing w:val="-2"/>
          <w:sz w:val="21"/>
        </w:rPr>
        <w:t>Install the required drive</w:t>
      </w:r>
    </w:p>
    <w:p>
      <w:pPr>
        <w:pStyle w:val="5"/>
        <w:spacing w:before="7"/>
        <w:rPr>
          <w:sz w:val="7"/>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sz w:val="18"/>
              </w:rPr>
            </w:pPr>
            <w:r>
              <w:rPr>
                <w:sz w:val="18"/>
              </w:rPr>
              <w:t>sudo apt-get install libudev-dev libusb-1.0-0-dev</w:t>
            </w:r>
          </w:p>
        </w:tc>
      </w:tr>
    </w:tbl>
    <w:p>
      <w:pPr>
        <w:pStyle w:val="9"/>
        <w:numPr>
          <w:ilvl w:val="0"/>
          <w:numId w:val="4"/>
        </w:numPr>
        <w:tabs>
          <w:tab w:val="left" w:pos="640"/>
          <w:tab w:val="left" w:pos="641"/>
        </w:tabs>
        <w:spacing w:before="102" w:after="0" w:line="240" w:lineRule="auto"/>
        <w:ind w:left="640" w:right="0" w:hanging="421"/>
        <w:jc w:val="left"/>
        <w:rPr>
          <w:sz w:val="21"/>
        </w:rPr>
      </w:pPr>
      <w:r>
        <w:rPr>
          <w:rFonts w:hint="eastAsia"/>
          <w:spacing w:val="-2"/>
          <w:sz w:val="21"/>
        </w:rPr>
        <w:t>Install graphical window</w:t>
      </w:r>
    </w:p>
    <w:p>
      <w:pPr>
        <w:pStyle w:val="5"/>
        <w:spacing w:before="8"/>
        <w:rPr>
          <w:sz w:val="7"/>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sz w:val="18"/>
              </w:rPr>
            </w:pPr>
            <w:r>
              <w:rPr>
                <w:sz w:val="18"/>
              </w:rPr>
              <w:t>sudo apt-get install build-essential freeglut3 freeglut3-dev</w:t>
            </w:r>
          </w:p>
        </w:tc>
      </w:tr>
    </w:tbl>
    <w:p>
      <w:pPr>
        <w:pStyle w:val="9"/>
        <w:numPr>
          <w:ilvl w:val="0"/>
          <w:numId w:val="4"/>
        </w:numPr>
        <w:tabs>
          <w:tab w:val="left" w:pos="640"/>
          <w:tab w:val="left" w:pos="641"/>
        </w:tabs>
        <w:spacing w:before="102" w:after="0" w:line="240" w:lineRule="auto"/>
        <w:ind w:left="640" w:right="0" w:hanging="421"/>
        <w:jc w:val="left"/>
        <w:rPr>
          <w:sz w:val="21"/>
        </w:rPr>
      </w:pPr>
      <w:r>
        <w:rPr>
          <w:rFonts w:hint="eastAsia"/>
          <w:spacing w:val="-1"/>
          <w:sz w:val="21"/>
        </w:rPr>
        <w:t>Installation package decompression</w:t>
      </w:r>
    </w:p>
    <w:p>
      <w:pPr>
        <w:pStyle w:val="5"/>
        <w:spacing w:before="7"/>
        <w:rPr>
          <w:sz w:val="7"/>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sz w:val="18"/>
              </w:rPr>
            </w:pPr>
            <w:r>
              <w:rPr>
                <w:sz w:val="18"/>
              </w:rPr>
              <w:t>tar -jxvf AXonOpenNI-Linux-x64-2.2.tar.bz2</w:t>
            </w:r>
          </w:p>
        </w:tc>
      </w:tr>
    </w:tbl>
    <w:p>
      <w:pPr>
        <w:pStyle w:val="9"/>
        <w:numPr>
          <w:ilvl w:val="0"/>
          <w:numId w:val="4"/>
        </w:numPr>
        <w:tabs>
          <w:tab w:val="left" w:pos="640"/>
          <w:tab w:val="left" w:pos="641"/>
        </w:tabs>
        <w:spacing w:before="102" w:after="0" w:line="240" w:lineRule="auto"/>
        <w:ind w:left="640" w:right="0" w:hanging="421"/>
        <w:jc w:val="left"/>
        <w:rPr>
          <w:sz w:val="21"/>
        </w:rPr>
      </w:pPr>
      <w:r>
        <w:rPr>
          <w:rFonts w:hint="eastAsia"/>
          <w:spacing w:val="-2"/>
          <w:sz w:val="21"/>
        </w:rPr>
        <w:t>Execute installation script</w:t>
      </w:r>
    </w:p>
    <w:p>
      <w:pPr>
        <w:pStyle w:val="5"/>
        <w:spacing w:before="7"/>
        <w:rPr>
          <w:sz w:val="7"/>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bottom w:val="nil"/>
            </w:tcBorders>
            <w:shd w:val="clear" w:color="auto" w:fill="C0C0C0"/>
          </w:tcPr>
          <w:p>
            <w:pPr>
              <w:pStyle w:val="10"/>
              <w:rPr>
                <w:sz w:val="18"/>
              </w:rPr>
            </w:pPr>
            <w:r>
              <w:rPr>
                <w:sz w:val="18"/>
              </w:rPr>
              <w:t>sudo chmod +x install.sh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rPr>
                <w:sz w:val="18"/>
              </w:rPr>
            </w:pPr>
            <w:r>
              <w:rPr>
                <w:sz w:val="18"/>
              </w:rPr>
              <w:t>sudo ./install.sh</w:t>
            </w:r>
          </w:p>
        </w:tc>
      </w:tr>
    </w:tbl>
    <w:p>
      <w:pPr>
        <w:pStyle w:val="9"/>
        <w:numPr>
          <w:ilvl w:val="0"/>
          <w:numId w:val="4"/>
        </w:numPr>
        <w:tabs>
          <w:tab w:val="left" w:pos="640"/>
          <w:tab w:val="left" w:pos="641"/>
        </w:tabs>
        <w:spacing w:before="102" w:after="0" w:line="240" w:lineRule="auto"/>
        <w:ind w:left="640" w:right="0" w:hanging="421"/>
        <w:jc w:val="left"/>
        <w:rPr>
          <w:sz w:val="21"/>
        </w:rPr>
      </w:pPr>
      <w:r>
        <w:rPr>
          <w:rFonts w:hint="eastAsia"/>
          <w:spacing w:val="-2"/>
          <w:sz w:val="21"/>
        </w:rPr>
        <w:t>Set environment variable</w:t>
      </w:r>
    </w:p>
    <w:p>
      <w:pPr>
        <w:pStyle w:val="5"/>
        <w:spacing w:before="7"/>
        <w:rPr>
          <w:sz w:val="7"/>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sz w:val="18"/>
              </w:rPr>
            </w:pPr>
            <w:r>
              <w:rPr>
                <w:sz w:val="18"/>
              </w:rPr>
              <w:t>source OpenNIDevEnvironment</w:t>
            </w:r>
          </w:p>
        </w:tc>
      </w:tr>
    </w:tbl>
    <w:p>
      <w:pPr>
        <w:pStyle w:val="9"/>
        <w:numPr>
          <w:ilvl w:val="0"/>
          <w:numId w:val="4"/>
        </w:numPr>
        <w:tabs>
          <w:tab w:val="left" w:pos="640"/>
          <w:tab w:val="left" w:pos="641"/>
        </w:tabs>
        <w:spacing w:before="103" w:after="0" w:line="240" w:lineRule="auto"/>
        <w:ind w:left="640" w:right="0" w:hanging="421"/>
        <w:jc w:val="left"/>
        <w:rPr>
          <w:rFonts w:ascii="Times New Roman" w:eastAsia="Times New Roman"/>
          <w:sz w:val="21"/>
        </w:rPr>
      </w:pPr>
      <w:r>
        <w:rPr>
          <w:rFonts w:hint="eastAsia"/>
          <w:spacing w:val="-18"/>
          <w:sz w:val="21"/>
        </w:rPr>
        <w:t>Compile sample files</w:t>
      </w:r>
      <w:r>
        <w:rPr>
          <w:rFonts w:ascii="Times New Roman" w:eastAsia="Times New Roman"/>
          <w:spacing w:val="-4"/>
          <w:sz w:val="21"/>
        </w:rPr>
        <w:t>(</w:t>
      </w:r>
      <w:r>
        <w:rPr>
          <w:rFonts w:hint="eastAsia"/>
          <w:spacing w:val="25"/>
          <w:sz w:val="21"/>
          <w:lang w:val="en-US" w:eastAsia="zh-CN"/>
        </w:rPr>
        <w:t>eg:</w:t>
      </w:r>
      <w:r>
        <w:rPr>
          <w:rFonts w:ascii="Times New Roman" w:eastAsia="Times New Roman"/>
          <w:sz w:val="21"/>
        </w:rPr>
        <w:t>AXon)</w:t>
      </w:r>
    </w:p>
    <w:p>
      <w:pPr>
        <w:pStyle w:val="5"/>
        <w:spacing w:before="4"/>
        <w:rPr>
          <w:rFonts w:ascii="Times New Roman"/>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cd Samples/AXon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rPr>
                <w:sz w:val="18"/>
              </w:rPr>
            </w:pPr>
            <w:r>
              <w:rPr>
                <w:sz w:val="18"/>
              </w:rPr>
              <w:t>make</w:t>
            </w:r>
          </w:p>
        </w:tc>
      </w:tr>
    </w:tbl>
    <w:p>
      <w:pPr>
        <w:pStyle w:val="9"/>
        <w:numPr>
          <w:ilvl w:val="0"/>
          <w:numId w:val="4"/>
        </w:numPr>
        <w:tabs>
          <w:tab w:val="left" w:pos="640"/>
          <w:tab w:val="left" w:pos="641"/>
        </w:tabs>
        <w:spacing w:before="103" w:after="0" w:line="240" w:lineRule="auto"/>
        <w:ind w:left="640" w:right="0" w:hanging="421"/>
        <w:jc w:val="left"/>
        <w:rPr>
          <w:sz w:val="21"/>
        </w:rPr>
      </w:pPr>
      <w:r>
        <w:rPr>
          <w:rFonts w:hint="eastAsia"/>
          <w:spacing w:val="-2"/>
          <w:sz w:val="21"/>
        </w:rPr>
        <w:t xml:space="preserve">Run the executable program. </w:t>
      </w:r>
    </w:p>
    <w:p>
      <w:pPr>
        <w:spacing w:after="0" w:line="240" w:lineRule="auto"/>
        <w:jc w:val="left"/>
        <w:rPr>
          <w:sz w:val="21"/>
        </w:rPr>
        <w:sectPr>
          <w:pgSz w:w="11910" w:h="16840"/>
          <w:pgMar w:top="1420" w:right="1080" w:bottom="1640" w:left="1580" w:header="627" w:footer="1378" w:gutter="0"/>
        </w:sectPr>
      </w:pPr>
    </w:p>
    <w:p>
      <w:pPr>
        <w:pStyle w:val="5"/>
        <w:spacing w:before="4"/>
        <w:rPr>
          <w:sz w:val="28"/>
        </w:rPr>
      </w:pPr>
    </w:p>
    <w:p>
      <w:pPr>
        <w:pStyle w:val="5"/>
        <w:ind w:left="112"/>
        <w:rPr>
          <w:sz w:val="20"/>
        </w:rPr>
      </w:pPr>
      <w:r>
        <w:rPr>
          <w:sz w:val="20"/>
        </w:rPr>
        <mc:AlternateContent>
          <mc:Choice Requires="wpg">
            <w:drawing>
              <wp:inline distT="0" distB="0" distL="114300" distR="114300">
                <wp:extent cx="5412740" cy="600710"/>
                <wp:effectExtent l="0" t="0" r="16510" b="8890"/>
                <wp:docPr id="16" name="组合 2"/>
                <wp:cNvGraphicFramePr/>
                <a:graphic xmlns:a="http://schemas.openxmlformats.org/drawingml/2006/main">
                  <a:graphicData uri="http://schemas.microsoft.com/office/word/2010/wordprocessingGroup">
                    <wpg:wgp>
                      <wpg:cNvGrpSpPr/>
                      <wpg:grpSpPr>
                        <a:xfrm>
                          <a:off x="0" y="0"/>
                          <a:ext cx="5412740" cy="600710"/>
                          <a:chOff x="0" y="0"/>
                          <a:chExt cx="8524" cy="946"/>
                        </a:xfrm>
                      </wpg:grpSpPr>
                      <wps:wsp>
                        <wps:cNvPr id="2" name="矩形 3"/>
                        <wps:cNvSpPr/>
                        <wps:spPr>
                          <a:xfrm>
                            <a:off x="8415" y="0"/>
                            <a:ext cx="108" cy="468"/>
                          </a:xfrm>
                          <a:prstGeom prst="rect">
                            <a:avLst/>
                          </a:prstGeom>
                          <a:solidFill>
                            <a:srgbClr val="C0C0C0"/>
                          </a:solidFill>
                          <a:ln>
                            <a:noFill/>
                          </a:ln>
                        </wps:spPr>
                        <wps:bodyPr upright="1"/>
                      </wps:wsp>
                      <wps:wsp>
                        <wps:cNvPr id="4" name="矩形 4"/>
                        <wps:cNvSpPr/>
                        <wps:spPr>
                          <a:xfrm>
                            <a:off x="0" y="0"/>
                            <a:ext cx="108" cy="468"/>
                          </a:xfrm>
                          <a:prstGeom prst="rect">
                            <a:avLst/>
                          </a:prstGeom>
                          <a:solidFill>
                            <a:srgbClr val="C0C0C0"/>
                          </a:solidFill>
                          <a:ln>
                            <a:noFill/>
                          </a:ln>
                        </wps:spPr>
                        <wps:bodyPr upright="1"/>
                      </wps:wsp>
                      <wps:wsp>
                        <wps:cNvPr id="6" name="矩形 5"/>
                        <wps:cNvSpPr/>
                        <wps:spPr>
                          <a:xfrm>
                            <a:off x="108" y="0"/>
                            <a:ext cx="8308" cy="468"/>
                          </a:xfrm>
                          <a:prstGeom prst="rect">
                            <a:avLst/>
                          </a:prstGeom>
                          <a:solidFill>
                            <a:srgbClr val="C0C0C0"/>
                          </a:solidFill>
                          <a:ln>
                            <a:noFill/>
                          </a:ln>
                        </wps:spPr>
                        <wps:bodyPr upright="1"/>
                      </wps:wsp>
                      <wps:wsp>
                        <wps:cNvPr id="8" name="矩形 6"/>
                        <wps:cNvSpPr/>
                        <wps:spPr>
                          <a:xfrm>
                            <a:off x="8415" y="477"/>
                            <a:ext cx="108" cy="468"/>
                          </a:xfrm>
                          <a:prstGeom prst="rect">
                            <a:avLst/>
                          </a:prstGeom>
                          <a:solidFill>
                            <a:srgbClr val="C0C0C0"/>
                          </a:solidFill>
                          <a:ln>
                            <a:noFill/>
                          </a:ln>
                        </wps:spPr>
                        <wps:bodyPr upright="1"/>
                      </wps:wsp>
                      <wps:wsp>
                        <wps:cNvPr id="10" name="矩形 7"/>
                        <wps:cNvSpPr/>
                        <wps:spPr>
                          <a:xfrm>
                            <a:off x="0" y="477"/>
                            <a:ext cx="108" cy="468"/>
                          </a:xfrm>
                          <a:prstGeom prst="rect">
                            <a:avLst/>
                          </a:prstGeom>
                          <a:solidFill>
                            <a:srgbClr val="C0C0C0"/>
                          </a:solidFill>
                          <a:ln>
                            <a:noFill/>
                          </a:ln>
                        </wps:spPr>
                        <wps:bodyPr upright="1"/>
                      </wps:wsp>
                      <wps:wsp>
                        <wps:cNvPr id="12" name="矩形 8"/>
                        <wps:cNvSpPr/>
                        <wps:spPr>
                          <a:xfrm>
                            <a:off x="108" y="477"/>
                            <a:ext cx="8308" cy="468"/>
                          </a:xfrm>
                          <a:prstGeom prst="rect">
                            <a:avLst/>
                          </a:prstGeom>
                          <a:solidFill>
                            <a:srgbClr val="C0C0C0"/>
                          </a:solidFill>
                          <a:ln>
                            <a:noFill/>
                          </a:ln>
                        </wps:spPr>
                        <wps:bodyPr upright="1"/>
                      </wps:wsp>
                      <wps:wsp>
                        <wps:cNvPr id="14" name="文本框 9"/>
                        <wps:cNvSpPr txBox="1"/>
                        <wps:spPr>
                          <a:xfrm>
                            <a:off x="0" y="0"/>
                            <a:ext cx="8524" cy="946"/>
                          </a:xfrm>
                          <a:prstGeom prst="rect">
                            <a:avLst/>
                          </a:prstGeom>
                          <a:noFill/>
                          <a:ln>
                            <a:noFill/>
                          </a:ln>
                        </wps:spPr>
                        <wps:txbx>
                          <w:txbxContent>
                            <w:p>
                              <w:pPr>
                                <w:spacing w:before="129"/>
                                <w:ind w:left="467" w:right="0" w:firstLine="0"/>
                                <w:jc w:val="left"/>
                                <w:rPr>
                                  <w:sz w:val="18"/>
                                </w:rPr>
                              </w:pPr>
                              <w:r>
                                <w:rPr>
                                  <w:sz w:val="18"/>
                                </w:rPr>
                                <w:t>cd Bin/x64-Release</w:t>
                              </w:r>
                            </w:p>
                            <w:p>
                              <w:pPr>
                                <w:spacing w:before="11" w:line="240" w:lineRule="auto"/>
                                <w:rPr>
                                  <w:rFonts w:ascii="宋体"/>
                                  <w:sz w:val="20"/>
                                </w:rPr>
                              </w:pPr>
                            </w:p>
                            <w:p>
                              <w:pPr>
                                <w:spacing w:before="0"/>
                                <w:ind w:left="467" w:right="0" w:firstLine="0"/>
                                <w:jc w:val="left"/>
                                <w:rPr>
                                  <w:sz w:val="18"/>
                                </w:rPr>
                              </w:pPr>
                              <w:r>
                                <w:rPr>
                                  <w:sz w:val="18"/>
                                </w:rPr>
                                <w:t>sudo ./AXon</w:t>
                              </w:r>
                            </w:p>
                          </w:txbxContent>
                        </wps:txbx>
                        <wps:bodyPr lIns="0" tIns="0" rIns="0" bIns="0" upright="1"/>
                      </wps:wsp>
                    </wpg:wgp>
                  </a:graphicData>
                </a:graphic>
              </wp:inline>
            </w:drawing>
          </mc:Choice>
          <mc:Fallback>
            <w:pict>
              <v:group id="组合 2" o:spid="_x0000_s1026" o:spt="203" style="height:47.3pt;width:426.2pt;" coordsize="8524,946" o:gfxdata="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KJ+RaDWAAAABAEA&#10;AA8AAAAAAAAAAQAgAAAAIgAAAGRycy9kb3ducmV2LnhtbFBLAQIUABQAAAAIAIdO4kA6Q4j7xwIA&#10;ADkNAAAOAAAAAAAAAAEAIAAAACUBAABkcnMvZTJvRG9jLnhtbFBLBQYAAAAABgAGAFkBAABeBgAA&#10;AAA=&#10;">
                <o:lock v:ext="edit" aspectratio="f"/>
                <v:rect id="矩形 3" o:spid="_x0000_s1026" o:spt="1" style="position:absolute;left:8415;top:0;height:468;width:108;" fillcolor="#C0C0C0" filled="t" stroked="f" coordsize="21600,21600" o:gfxdata="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a55MugAAANoA&#10;AAAPAAAAAAAAAAEAIAAAACIAAABkcnMvZG93bnJldi54bWxQSwECFAAUAAAACACHTuJAMy8FnjsA&#10;AAA5AAAAEAAAAAAAAAABACAAAAAJAQAAZHJzL3NoYXBleG1sLnhtbFBLBQYAAAAABgAGAFsBAACz&#10;AwAAAAA=&#10;">
                  <v:fill on="t" focussize="0,0"/>
                  <v:stroke on="f"/>
                  <v:imagedata o:title=""/>
                  <o:lock v:ext="edit" aspectratio="f"/>
                </v:rect>
                <v:rect id="_x0000_s1026" o:spid="_x0000_s1026" o:spt="1" style="position:absolute;left:0;top:0;height:468;width:108;" fillcolor="#C0C0C0" filled="t" stroked="f" coordsize="21600,21600" o:gfxdata="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zqOjugAAANoA&#10;AAAPAAAAAAAAAAEAIAAAACIAAABkcnMvZG93bnJldi54bWxQSwECFAAUAAAACACHTuJAMy8FnjsA&#10;AAA5AAAAEAAAAAAAAAABACAAAAAJAQAAZHJzL3NoYXBleG1sLnhtbFBLBQYAAAAABgAGAFsBAACz&#10;AwAAAAA=&#10;">
                  <v:fill on="t" focussize="0,0"/>
                  <v:stroke on="f"/>
                  <v:imagedata o:title=""/>
                  <o:lock v:ext="edit" aspectratio="f"/>
                </v:rect>
                <v:rect id="矩形 5" o:spid="_x0000_s1026" o:spt="1" style="position:absolute;left:108;top:0;height:468;width:8308;" fillcolor="#C0C0C0" filled="t" stroked="f" coordsize="21600,21600" o:gfxdata="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1CYT7sAAADa&#10;AAAADwAAAAAAAAABACAAAAAiAAAAZHJzL2Rvd25yZXYueG1sUEsBAhQAFAAAAAgAh07iQDMvBZ47&#10;AAAAOQAAABAAAAAAAAAAAQAgAAAACgEAAGRycy9zaGFwZXhtbC54bWxQSwUGAAAAAAYABgBbAQAA&#10;tAMAAAAA&#10;">
                  <v:fill on="t" focussize="0,0"/>
                  <v:stroke on="f"/>
                  <v:imagedata o:title=""/>
                  <o:lock v:ext="edit" aspectratio="f"/>
                </v:rect>
                <v:rect id="矩形 6" o:spid="_x0000_s1026" o:spt="1" style="position:absolute;left:8415;top:477;height:468;width:108;" fillcolor="#C0C0C0" filled="t" stroked="f" coordsize="21600,21600" o:gfxdata="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hg6mmtwAAANoAAAAP&#10;AAAAAAAAAAEAIAAAACIAAABkcnMvZG93bnJldi54bWxQSwECFAAUAAAACACHTuJAMy8FnjsAAAA5&#10;AAAAEAAAAAAAAAABACAAAAAGAQAAZHJzL3NoYXBleG1sLnhtbFBLBQYAAAAABgAGAFsBAACwAwAA&#10;AAA=&#10;">
                  <v:fill on="t" focussize="0,0"/>
                  <v:stroke on="f"/>
                  <v:imagedata o:title=""/>
                  <o:lock v:ext="edit" aspectratio="f"/>
                </v:rect>
                <v:rect id="矩形 7" o:spid="_x0000_s1026" o:spt="1" style="position:absolute;left:0;top:477;height:468;width:108;" fillcolor="#C0C0C0" filled="t" stroked="f" coordsize="21600,21600" o:gfxdata="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rYUm8AAAA&#10;2wAAAA8AAAAAAAAAAQAgAAAAIgAAAGRycy9kb3ducmV2LnhtbFBLAQIUABQAAAAIAIdO4kAzLwWe&#10;OwAAADkAAAAQAAAAAAAAAAEAIAAAAAsBAABkcnMvc2hhcGV4bWwueG1sUEsFBgAAAAAGAAYAWwEA&#10;ALUDAAAAAA==&#10;">
                  <v:fill on="t" focussize="0,0"/>
                  <v:stroke on="f"/>
                  <v:imagedata o:title=""/>
                  <o:lock v:ext="edit" aspectratio="f"/>
                </v:rect>
                <v:rect id="矩形 8" o:spid="_x0000_s1026" o:spt="1" style="position:absolute;left:108;top:477;height:468;width:8308;" fillcolor="#C0C0C0" filled="t" stroked="f" coordsize="21600,21600" o:gfxdata="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1WqW5AAAA2wAA&#10;AA8AAAAAAAAAAQAgAAAAIgAAAGRycy9kb3ducmV2LnhtbFBLAQIUABQAAAAIAIdO4kAzLwWeOwAA&#10;ADkAAAAQAAAAAAAAAAEAIAAAAAgBAABkcnMvc2hhcGV4bWwueG1sUEsFBgAAAAAGAAYAWwEAALID&#10;AAAAAA==&#10;">
                  <v:fill on="t" focussize="0,0"/>
                  <v:stroke on="f"/>
                  <v:imagedata o:title=""/>
                  <o:lock v:ext="edit" aspectratio="f"/>
                </v:rect>
                <v:shape id="文本框 9" o:spid="_x0000_s1026" o:spt="202" type="#_x0000_t202" style="position:absolute;left:0;top:0;height:946;width:8524;"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29"/>
                          <w:ind w:left="467" w:right="0" w:firstLine="0"/>
                          <w:jc w:val="left"/>
                          <w:rPr>
                            <w:sz w:val="18"/>
                          </w:rPr>
                        </w:pPr>
                        <w:r>
                          <w:rPr>
                            <w:sz w:val="18"/>
                          </w:rPr>
                          <w:t>cd Bin/x64-Release</w:t>
                        </w:r>
                      </w:p>
                      <w:p>
                        <w:pPr>
                          <w:spacing w:before="11" w:line="240" w:lineRule="auto"/>
                          <w:rPr>
                            <w:rFonts w:ascii="宋体"/>
                            <w:sz w:val="20"/>
                          </w:rPr>
                        </w:pPr>
                      </w:p>
                      <w:p>
                        <w:pPr>
                          <w:spacing w:before="0"/>
                          <w:ind w:left="467" w:right="0" w:firstLine="0"/>
                          <w:jc w:val="left"/>
                          <w:rPr>
                            <w:sz w:val="18"/>
                          </w:rPr>
                        </w:pPr>
                        <w:r>
                          <w:rPr>
                            <w:sz w:val="18"/>
                          </w:rPr>
                          <w:t>sudo ./AXon</w:t>
                        </w:r>
                      </w:p>
                    </w:txbxContent>
                  </v:textbox>
                </v:shape>
                <w10:wrap type="none"/>
                <w10:anchorlock/>
              </v:group>
            </w:pict>
          </mc:Fallback>
        </mc:AlternateContent>
      </w:r>
    </w:p>
    <w:p>
      <w:pPr>
        <w:pStyle w:val="5"/>
        <w:spacing w:before="8"/>
        <w:rPr>
          <w:sz w:val="20"/>
        </w:rPr>
      </w:pPr>
    </w:p>
    <w:p>
      <w:pPr>
        <w:pStyle w:val="3"/>
        <w:numPr>
          <w:ilvl w:val="1"/>
          <w:numId w:val="2"/>
        </w:numPr>
        <w:tabs>
          <w:tab w:val="left" w:pos="1060"/>
          <w:tab w:val="left" w:pos="1061"/>
        </w:tabs>
        <w:spacing w:before="65" w:after="0" w:line="240" w:lineRule="auto"/>
        <w:ind w:left="1060" w:right="0" w:hanging="841"/>
        <w:jc w:val="left"/>
      </w:pPr>
      <w:bookmarkStart w:id="16" w:name="2.3. Android平台"/>
      <w:bookmarkEnd w:id="16"/>
      <w:bookmarkStart w:id="17" w:name="2.3. Android平台"/>
      <w:bookmarkEnd w:id="17"/>
      <w:r>
        <w:rPr>
          <w:rFonts w:ascii="Times New Roman" w:eastAsia="Times New Roman"/>
        </w:rPr>
        <w:t>Android</w:t>
      </w:r>
      <w:r>
        <w:rPr>
          <w:rFonts w:ascii="Times New Roman" w:eastAsia="Times New Roman"/>
          <w:spacing w:val="-1"/>
        </w:rPr>
        <w:t xml:space="preserve"> </w:t>
      </w:r>
      <w:r>
        <w:rPr>
          <w:rFonts w:hint="eastAsia" w:ascii="Times New Roman"/>
          <w:spacing w:val="-1"/>
          <w:lang w:val="en-US" w:eastAsia="zh-CN"/>
        </w:rPr>
        <w:t>platform</w:t>
      </w:r>
    </w:p>
    <w:p>
      <w:pPr>
        <w:pStyle w:val="5"/>
        <w:spacing w:before="12"/>
        <w:rPr>
          <w:b/>
          <w:sz w:val="36"/>
        </w:rPr>
      </w:pPr>
    </w:p>
    <w:p>
      <w:pPr>
        <w:pStyle w:val="9"/>
        <w:numPr>
          <w:ilvl w:val="2"/>
          <w:numId w:val="2"/>
        </w:numPr>
        <w:tabs>
          <w:tab w:val="left" w:pos="1061"/>
        </w:tabs>
        <w:spacing w:before="0" w:after="0" w:line="240" w:lineRule="auto"/>
        <w:ind w:left="1060" w:right="0" w:hanging="841"/>
        <w:jc w:val="left"/>
        <w:rPr>
          <w:b/>
          <w:sz w:val="32"/>
        </w:rPr>
      </w:pPr>
      <w:bookmarkStart w:id="18" w:name="2.3.1. 安装包名称"/>
      <w:bookmarkEnd w:id="18"/>
      <w:bookmarkStart w:id="19" w:name="2.3.1. 安装包名称"/>
      <w:bookmarkEnd w:id="19"/>
      <w:r>
        <w:rPr>
          <w:rFonts w:hint="eastAsia"/>
          <w:b/>
          <w:sz w:val="32"/>
        </w:rPr>
        <w:t>Installation package name</w:t>
      </w:r>
    </w:p>
    <w:p>
      <w:pPr>
        <w:pStyle w:val="5"/>
        <w:spacing w:before="7"/>
        <w:rPr>
          <w:b/>
          <w:sz w:val="36"/>
        </w:rPr>
      </w:pPr>
    </w:p>
    <w:p>
      <w:pPr>
        <w:pStyle w:val="5"/>
        <w:ind w:left="640"/>
        <w:rPr>
          <w:rFonts w:ascii="Times New Roman" w:eastAsia="Times New Roman"/>
        </w:rPr>
      </w:pPr>
      <w:r>
        <w:rPr>
          <w:rFonts w:hint="eastAsia"/>
        </w:rPr>
        <w:t>Installation package name</w:t>
      </w:r>
      <w:r>
        <w:t>：</w:t>
      </w:r>
      <w:r>
        <w:rPr>
          <w:rFonts w:ascii="Times New Roman" w:eastAsia="Times New Roman"/>
        </w:rPr>
        <w:t>OpenNI-Android-2.3.tar</w:t>
      </w:r>
    </w:p>
    <w:p>
      <w:pPr>
        <w:pStyle w:val="5"/>
        <w:rPr>
          <w:rFonts w:ascii="Times New Roman"/>
          <w:sz w:val="22"/>
        </w:rPr>
      </w:pPr>
    </w:p>
    <w:p>
      <w:pPr>
        <w:pStyle w:val="5"/>
        <w:spacing w:before="6"/>
        <w:rPr>
          <w:rFonts w:ascii="Times New Roman"/>
          <w:sz w:val="18"/>
        </w:rPr>
      </w:pPr>
    </w:p>
    <w:p>
      <w:pPr>
        <w:pStyle w:val="3"/>
        <w:numPr>
          <w:ilvl w:val="2"/>
          <w:numId w:val="2"/>
        </w:numPr>
        <w:tabs>
          <w:tab w:val="left" w:pos="1061"/>
        </w:tabs>
        <w:spacing w:before="0" w:after="0" w:line="240" w:lineRule="auto"/>
        <w:ind w:left="1060" w:right="0" w:hanging="841"/>
        <w:jc w:val="left"/>
      </w:pPr>
      <w:bookmarkStart w:id="20" w:name="2.3.2. 安装过程"/>
      <w:bookmarkEnd w:id="20"/>
      <w:bookmarkStart w:id="21" w:name="2.3.2. 安装过程"/>
      <w:bookmarkEnd w:id="21"/>
      <w:r>
        <w:rPr>
          <w:rFonts w:hint="eastAsia"/>
        </w:rPr>
        <w:t>Installation process</w:t>
      </w:r>
    </w:p>
    <w:p>
      <w:pPr>
        <w:pStyle w:val="5"/>
        <w:spacing w:before="6"/>
        <w:rPr>
          <w:b/>
          <w:sz w:val="36"/>
        </w:rPr>
      </w:pPr>
    </w:p>
    <w:p>
      <w:pPr>
        <w:pStyle w:val="5"/>
        <w:spacing w:before="1"/>
        <w:ind w:left="640"/>
      </w:pPr>
      <w:r>
        <w:rPr>
          <w:rFonts w:hint="eastAsia"/>
        </w:rPr>
        <w:t>Unzip the installation package and install the sample apk in the installation package to the android device to run.</w:t>
      </w:r>
    </w:p>
    <w:p>
      <w:pPr>
        <w:pStyle w:val="5"/>
        <w:rPr>
          <w:sz w:val="22"/>
        </w:rPr>
      </w:pPr>
    </w:p>
    <w:p>
      <w:pPr>
        <w:pStyle w:val="5"/>
        <w:rPr>
          <w:sz w:val="30"/>
        </w:rPr>
      </w:pPr>
    </w:p>
    <w:p>
      <w:pPr>
        <w:pStyle w:val="4"/>
        <w:ind w:left="220" w:firstLine="0"/>
      </w:pPr>
      <w:r>
        <w:rPr>
          <w:rFonts w:hint="eastAsia"/>
          <w:lang w:val="en-US" w:eastAsia="zh-CN"/>
        </w:rPr>
        <w:t>Note</w:t>
      </w:r>
      <w:r>
        <w:t>：</w:t>
      </w:r>
    </w:p>
    <w:p>
      <w:pPr>
        <w:pStyle w:val="5"/>
        <w:spacing w:before="7"/>
        <w:rPr>
          <w:b/>
          <w:sz w:val="15"/>
        </w:rPr>
      </w:pPr>
    </w:p>
    <w:p>
      <w:pPr>
        <w:pStyle w:val="5"/>
        <w:spacing w:before="1"/>
        <w:ind w:left="640"/>
      </w:pPr>
      <w:r>
        <w:rPr>
          <w:rFonts w:hint="eastAsia"/>
        </w:rPr>
        <w:t>The normal operation of the program requires the Android device to gain root permissions and turn off SELinux.</w:t>
      </w:r>
    </w:p>
    <w:p>
      <w:pPr>
        <w:pStyle w:val="5"/>
        <w:rPr>
          <w:sz w:val="22"/>
        </w:rPr>
      </w:pPr>
    </w:p>
    <w:p>
      <w:pPr>
        <w:pStyle w:val="3"/>
        <w:numPr>
          <w:ilvl w:val="1"/>
          <w:numId w:val="2"/>
        </w:numPr>
        <w:tabs>
          <w:tab w:val="left" w:pos="1060"/>
          <w:tab w:val="left" w:pos="1061"/>
        </w:tabs>
        <w:spacing w:before="183" w:after="0" w:line="240" w:lineRule="auto"/>
        <w:ind w:left="1060" w:right="0" w:hanging="841"/>
        <w:jc w:val="left"/>
      </w:pPr>
      <w:bookmarkStart w:id="22" w:name="2.4. Arm平台"/>
      <w:bookmarkEnd w:id="22"/>
      <w:bookmarkStart w:id="23" w:name="2.4. Arm平台"/>
      <w:bookmarkEnd w:id="23"/>
      <w:r>
        <w:rPr>
          <w:rFonts w:ascii="Times New Roman" w:eastAsia="Times New Roman"/>
        </w:rPr>
        <w:t>Arm</w:t>
      </w:r>
      <w:r>
        <w:rPr>
          <w:rFonts w:ascii="Times New Roman" w:eastAsia="Times New Roman"/>
          <w:spacing w:val="-3"/>
        </w:rPr>
        <w:t xml:space="preserve"> </w:t>
      </w:r>
      <w:r>
        <w:rPr>
          <w:rFonts w:hint="eastAsia" w:ascii="Times New Roman"/>
          <w:spacing w:val="-3"/>
          <w:lang w:val="en-US" w:eastAsia="zh-CN"/>
        </w:rPr>
        <w:t>Platform</w:t>
      </w:r>
    </w:p>
    <w:p>
      <w:pPr>
        <w:pStyle w:val="5"/>
        <w:spacing w:before="5"/>
        <w:rPr>
          <w:b/>
          <w:sz w:val="36"/>
        </w:rPr>
      </w:pPr>
    </w:p>
    <w:p>
      <w:pPr>
        <w:pStyle w:val="5"/>
        <w:ind w:left="640"/>
      </w:pPr>
      <w:r>
        <w:rPr>
          <w:rFonts w:hint="eastAsia"/>
        </w:rPr>
        <w:t>Customize according to demand.</w:t>
      </w:r>
    </w:p>
    <w:p>
      <w:pPr>
        <w:pStyle w:val="5"/>
        <w:rPr>
          <w:sz w:val="20"/>
        </w:rPr>
      </w:pPr>
    </w:p>
    <w:p>
      <w:pPr>
        <w:pStyle w:val="5"/>
        <w:spacing w:before="2"/>
      </w:pPr>
    </w:p>
    <w:p>
      <w:pPr>
        <w:pStyle w:val="2"/>
        <w:numPr>
          <w:ilvl w:val="0"/>
          <w:numId w:val="5"/>
        </w:numPr>
        <w:tabs>
          <w:tab w:val="left" w:pos="641"/>
        </w:tabs>
        <w:spacing w:before="1" w:after="0" w:line="240" w:lineRule="auto"/>
        <w:ind w:left="640" w:right="0" w:hanging="421"/>
        <w:jc w:val="left"/>
        <w:rPr>
          <w:rFonts w:hint="eastAsia" w:ascii="宋体" w:eastAsia="宋体"/>
        </w:rPr>
      </w:pPr>
      <w:bookmarkStart w:id="24" w:name="3. SDK使用说明"/>
      <w:bookmarkEnd w:id="24"/>
      <w:bookmarkStart w:id="25" w:name="3. SDK使用说明"/>
      <w:bookmarkEnd w:id="25"/>
      <w:r>
        <w:t>SDK</w:t>
      </w:r>
      <w:r>
        <w:rPr>
          <w:spacing w:val="-11"/>
        </w:rPr>
        <w:t xml:space="preserve"> </w:t>
      </w:r>
      <w:r>
        <w:rPr>
          <w:rFonts w:hint="eastAsia" w:ascii="宋体" w:eastAsia="宋体"/>
        </w:rPr>
        <w:t>Instructions for use</w:t>
      </w:r>
    </w:p>
    <w:p>
      <w:pPr>
        <w:pStyle w:val="5"/>
        <w:spacing w:before="5"/>
        <w:rPr>
          <w:b/>
          <w:sz w:val="41"/>
        </w:rPr>
      </w:pPr>
    </w:p>
    <w:p>
      <w:pPr>
        <w:pStyle w:val="3"/>
        <w:numPr>
          <w:ilvl w:val="1"/>
          <w:numId w:val="5"/>
        </w:numPr>
        <w:tabs>
          <w:tab w:val="left" w:pos="1060"/>
          <w:tab w:val="left" w:pos="1061"/>
        </w:tabs>
        <w:spacing w:before="0" w:after="0" w:line="240" w:lineRule="auto"/>
        <w:ind w:left="1060" w:right="0" w:hanging="841"/>
        <w:jc w:val="left"/>
      </w:pPr>
      <w:bookmarkStart w:id="26" w:name="3.1. windows平台"/>
      <w:bookmarkEnd w:id="26"/>
      <w:bookmarkStart w:id="27" w:name="3.1. windows平台"/>
      <w:bookmarkEnd w:id="27"/>
      <w:r>
        <w:rPr>
          <w:rFonts w:ascii="Times New Roman" w:eastAsia="Times New Roman"/>
        </w:rPr>
        <w:t>windows</w:t>
      </w:r>
      <w:r>
        <w:rPr>
          <w:rFonts w:ascii="Times New Roman" w:eastAsia="Times New Roman"/>
          <w:spacing w:val="1"/>
        </w:rPr>
        <w:t xml:space="preserve"> </w:t>
      </w:r>
      <w:r>
        <w:rPr>
          <w:rFonts w:hint="eastAsia"/>
          <w:lang w:val="en-US" w:eastAsia="zh-CN"/>
        </w:rPr>
        <w:t>Platform</w:t>
      </w:r>
    </w:p>
    <w:p>
      <w:pPr>
        <w:pStyle w:val="5"/>
        <w:spacing w:before="9"/>
        <w:rPr>
          <w:b/>
          <w:sz w:val="36"/>
        </w:rPr>
      </w:pPr>
    </w:p>
    <w:p>
      <w:pPr>
        <w:pStyle w:val="5"/>
        <w:spacing w:before="1"/>
        <w:ind w:left="640"/>
      </w:pPr>
      <w:r>
        <w:rPr>
          <w:rFonts w:ascii="Times New Roman" w:eastAsia="Times New Roman"/>
        </w:rPr>
        <w:t xml:space="preserve">Windows </w:t>
      </w:r>
      <w:r>
        <w:rPr>
          <w:rFonts w:hint="eastAsia"/>
        </w:rPr>
        <w:t>Directory structure under the platform</w:t>
      </w:r>
    </w:p>
    <w:p>
      <w:pPr>
        <w:spacing w:after="0"/>
        <w:sectPr>
          <w:pgSz w:w="11910" w:h="16840"/>
          <w:pgMar w:top="1420" w:right="1080" w:bottom="1640" w:left="1580" w:header="627" w:footer="1378" w:gutter="0"/>
        </w:sectPr>
      </w:pPr>
    </w:p>
    <w:p>
      <w:pPr>
        <w:pStyle w:val="5"/>
        <w:rPr>
          <w:sz w:val="20"/>
        </w:rPr>
      </w:pPr>
    </w:p>
    <w:p>
      <w:pPr>
        <w:pStyle w:val="5"/>
        <w:spacing w:before="8"/>
        <w:rPr>
          <w:sz w:val="17"/>
        </w:rPr>
      </w:pPr>
    </w:p>
    <w:p>
      <w:pPr>
        <w:pStyle w:val="5"/>
        <w:ind w:left="640"/>
        <w:rPr>
          <w:sz w:val="20"/>
        </w:rPr>
      </w:pPr>
      <w:r>
        <w:rPr>
          <w:sz w:val="20"/>
        </w:rPr>
        <w:drawing>
          <wp:inline distT="0" distB="0" distL="0" distR="0">
            <wp:extent cx="5288915" cy="203644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9" cstate="print"/>
                    <a:stretch>
                      <a:fillRect/>
                    </a:stretch>
                  </pic:blipFill>
                  <pic:spPr>
                    <a:xfrm>
                      <a:off x="0" y="0"/>
                      <a:ext cx="5289239" cy="2036921"/>
                    </a:xfrm>
                    <a:prstGeom prst="rect">
                      <a:avLst/>
                    </a:prstGeom>
                  </pic:spPr>
                </pic:pic>
              </a:graphicData>
            </a:graphic>
          </wp:inline>
        </w:drawing>
      </w:r>
    </w:p>
    <w:p>
      <w:pPr>
        <w:pStyle w:val="5"/>
        <w:spacing w:before="1"/>
        <w:rPr>
          <w:sz w:val="8"/>
        </w:rPr>
      </w:pPr>
    </w:p>
    <w:p>
      <w:pPr>
        <w:pStyle w:val="9"/>
        <w:numPr>
          <w:ilvl w:val="2"/>
          <w:numId w:val="5"/>
        </w:numPr>
        <w:tabs>
          <w:tab w:val="left" w:pos="940"/>
          <w:tab w:val="left" w:pos="941"/>
          <w:tab w:val="left" w:pos="2320"/>
        </w:tabs>
        <w:spacing w:before="102" w:after="0" w:line="240" w:lineRule="auto"/>
        <w:ind w:left="940" w:right="0" w:hanging="361"/>
        <w:jc w:val="left"/>
        <w:rPr>
          <w:sz w:val="21"/>
        </w:rPr>
      </w:pPr>
      <w:r>
        <w:rPr>
          <w:rFonts w:ascii="Times New Roman" w:hAnsi="Times New Roman" w:eastAsia="Times New Roman"/>
          <w:sz w:val="21"/>
        </w:rPr>
        <w:t>AXonClient</w:t>
      </w:r>
      <w:r>
        <w:rPr>
          <w:rFonts w:ascii="Times New Roman" w:hAnsi="Times New Roman" w:eastAsia="Times New Roman"/>
          <w:sz w:val="21"/>
        </w:rPr>
        <w:tab/>
      </w:r>
      <w:r>
        <w:rPr>
          <w:sz w:val="21"/>
        </w:rPr>
        <w:t xml:space="preserve">： </w:t>
      </w:r>
      <w:r>
        <w:rPr>
          <w:rFonts w:hint="eastAsia" w:ascii="Times New Roman" w:hAnsi="Times New Roman" w:eastAsia="Times New Roman"/>
          <w:sz w:val="21"/>
        </w:rPr>
        <w:t>installation package for client under windows</w:t>
      </w:r>
      <w:r>
        <w:rPr>
          <w:spacing w:val="-3"/>
          <w:sz w:val="21"/>
        </w:rPr>
        <w:t>；</w:t>
      </w:r>
    </w:p>
    <w:p>
      <w:pPr>
        <w:pStyle w:val="9"/>
        <w:numPr>
          <w:ilvl w:val="2"/>
          <w:numId w:val="5"/>
        </w:numPr>
        <w:tabs>
          <w:tab w:val="left" w:pos="940"/>
          <w:tab w:val="left" w:pos="941"/>
        </w:tabs>
        <w:spacing w:before="197" w:after="0" w:line="240" w:lineRule="auto"/>
        <w:ind w:left="940" w:right="0" w:hanging="361"/>
        <w:jc w:val="left"/>
        <w:rPr>
          <w:sz w:val="21"/>
        </w:rPr>
      </w:pPr>
      <w:r>
        <w:rPr>
          <w:rFonts w:ascii="Times New Roman" w:hAnsi="Times New Roman" w:eastAsia="Times New Roman"/>
          <w:sz w:val="21"/>
        </w:rPr>
        <w:t>Documentation</w:t>
      </w:r>
      <w:r>
        <w:rPr>
          <w:rFonts w:ascii="Times New Roman" w:hAnsi="Times New Roman" w:eastAsia="Times New Roman"/>
          <w:spacing w:val="33"/>
          <w:sz w:val="21"/>
        </w:rPr>
        <w:t xml:space="preserve"> </w:t>
      </w:r>
      <w:r>
        <w:rPr>
          <w:spacing w:val="-34"/>
          <w:sz w:val="21"/>
        </w:rPr>
        <w:t xml:space="preserve">： </w:t>
      </w:r>
      <w:r>
        <w:rPr>
          <w:rFonts w:hint="eastAsia" w:ascii="Times New Roman" w:hAnsi="Times New Roman" w:eastAsia="Times New Roman"/>
          <w:sz w:val="21"/>
        </w:rPr>
        <w:t xml:space="preserve">OpenNI's standard interface guide, which operates the device via the OpenNI interface. </w:t>
      </w:r>
      <w:r>
        <w:rPr>
          <w:spacing w:val="-3"/>
          <w:sz w:val="21"/>
        </w:rPr>
        <w:t>；</w:t>
      </w:r>
    </w:p>
    <w:p>
      <w:pPr>
        <w:pStyle w:val="9"/>
        <w:numPr>
          <w:ilvl w:val="2"/>
          <w:numId w:val="5"/>
        </w:numPr>
        <w:tabs>
          <w:tab w:val="left" w:pos="940"/>
          <w:tab w:val="left" w:pos="941"/>
          <w:tab w:val="left" w:pos="2320"/>
        </w:tabs>
        <w:spacing w:before="198" w:after="0" w:line="240" w:lineRule="auto"/>
        <w:ind w:left="940" w:right="0" w:hanging="361"/>
        <w:jc w:val="left"/>
        <w:rPr>
          <w:sz w:val="21"/>
        </w:rPr>
      </w:pPr>
      <w:r>
        <w:rPr>
          <w:rFonts w:ascii="Times New Roman" w:hAnsi="Times New Roman" w:eastAsia="Times New Roman"/>
          <w:sz w:val="21"/>
        </w:rPr>
        <w:t>Driver</w:t>
      </w:r>
      <w:r>
        <w:rPr>
          <w:rFonts w:ascii="Times New Roman" w:hAnsi="Times New Roman" w:eastAsia="Times New Roman"/>
          <w:sz w:val="21"/>
        </w:rPr>
        <w:tab/>
      </w:r>
      <w:r>
        <w:rPr>
          <w:spacing w:val="-3"/>
          <w:sz w:val="21"/>
        </w:rPr>
        <w:t>：</w:t>
      </w:r>
      <w:r>
        <w:rPr>
          <w:rFonts w:hint="eastAsia"/>
          <w:spacing w:val="-3"/>
          <w:sz w:val="21"/>
        </w:rPr>
        <w:t xml:space="preserve">Equipment Drive Installation Procedure. </w:t>
      </w:r>
      <w:r>
        <w:rPr>
          <w:spacing w:val="-3"/>
          <w:sz w:val="21"/>
        </w:rPr>
        <w:t>；</w:t>
      </w:r>
    </w:p>
    <w:p>
      <w:pPr>
        <w:pStyle w:val="9"/>
        <w:numPr>
          <w:ilvl w:val="2"/>
          <w:numId w:val="5"/>
        </w:numPr>
        <w:tabs>
          <w:tab w:val="left" w:pos="940"/>
          <w:tab w:val="left" w:pos="941"/>
          <w:tab w:val="left" w:pos="2320"/>
        </w:tabs>
        <w:spacing w:before="198" w:after="0" w:line="417" w:lineRule="auto"/>
        <w:ind w:left="940" w:right="711" w:hanging="360"/>
        <w:jc w:val="left"/>
        <w:rPr>
          <w:sz w:val="21"/>
        </w:rPr>
      </w:pPr>
      <w:r>
        <w:rPr>
          <w:rFonts w:ascii="Times New Roman" w:hAnsi="Times New Roman" w:eastAsia="Times New Roman"/>
          <w:sz w:val="21"/>
        </w:rPr>
        <w:t>Include</w:t>
      </w:r>
      <w:r>
        <w:rPr>
          <w:rFonts w:ascii="Times New Roman" w:hAnsi="Times New Roman" w:eastAsia="Times New Roman"/>
          <w:sz w:val="21"/>
        </w:rPr>
        <w:tab/>
      </w:r>
      <w:r>
        <w:rPr>
          <w:spacing w:val="2"/>
          <w:sz w:val="21"/>
        </w:rPr>
        <w:t>：</w:t>
      </w:r>
      <w:r>
        <w:rPr>
          <w:rFonts w:hint="eastAsia" w:ascii="Times New Roman" w:hAnsi="Times New Roman" w:eastAsia="Times New Roman"/>
          <w:sz w:val="21"/>
        </w:rPr>
        <w:t>OpenNI related header files, AXonLink.h for some custom data structures and enumerations</w:t>
      </w:r>
      <w:r>
        <w:rPr>
          <w:spacing w:val="-3"/>
          <w:sz w:val="21"/>
        </w:rPr>
        <w:t>；</w:t>
      </w:r>
    </w:p>
    <w:p>
      <w:pPr>
        <w:pStyle w:val="9"/>
        <w:numPr>
          <w:ilvl w:val="2"/>
          <w:numId w:val="5"/>
        </w:numPr>
        <w:tabs>
          <w:tab w:val="left" w:pos="940"/>
          <w:tab w:val="left" w:pos="941"/>
          <w:tab w:val="left" w:pos="2320"/>
        </w:tabs>
        <w:spacing w:before="0" w:after="0" w:line="269" w:lineRule="exact"/>
        <w:ind w:left="940" w:right="0" w:hanging="361"/>
        <w:jc w:val="left"/>
        <w:rPr>
          <w:sz w:val="21"/>
        </w:rPr>
      </w:pPr>
      <w:r>
        <w:rPr>
          <w:rFonts w:ascii="Times New Roman" w:hAnsi="Times New Roman" w:eastAsia="Times New Roman"/>
          <w:sz w:val="21"/>
        </w:rPr>
        <w:t>Lib</w:t>
      </w:r>
      <w:r>
        <w:rPr>
          <w:rFonts w:ascii="Times New Roman" w:hAnsi="Times New Roman" w:eastAsia="Times New Roman"/>
          <w:sz w:val="21"/>
        </w:rPr>
        <w:tab/>
      </w:r>
      <w:r>
        <w:rPr>
          <w:sz w:val="21"/>
        </w:rPr>
        <w:t>：</w:t>
      </w:r>
      <w:r>
        <w:rPr>
          <w:spacing w:val="-3"/>
          <w:sz w:val="21"/>
        </w:rPr>
        <w:t xml:space="preserve"> </w:t>
      </w:r>
      <w:r>
        <w:rPr>
          <w:rFonts w:ascii="Times New Roman" w:hAnsi="Times New Roman" w:eastAsia="Times New Roman"/>
          <w:sz w:val="21"/>
        </w:rPr>
        <w:t>OpenNI2.lib</w:t>
      </w:r>
      <w:r>
        <w:rPr>
          <w:sz w:val="21"/>
        </w:rPr>
        <w:t>；</w:t>
      </w:r>
    </w:p>
    <w:p>
      <w:pPr>
        <w:pStyle w:val="9"/>
        <w:numPr>
          <w:ilvl w:val="2"/>
          <w:numId w:val="5"/>
        </w:numPr>
        <w:tabs>
          <w:tab w:val="left" w:pos="940"/>
          <w:tab w:val="left" w:pos="941"/>
          <w:tab w:val="left" w:pos="2320"/>
        </w:tabs>
        <w:spacing w:before="198" w:after="5" w:line="417" w:lineRule="auto"/>
        <w:ind w:left="940" w:right="608" w:hanging="360"/>
        <w:jc w:val="left"/>
        <w:rPr>
          <w:rFonts w:ascii="Times New Roman" w:hAnsi="Times New Roman" w:eastAsia="Times New Roman"/>
          <w:sz w:val="21"/>
        </w:rPr>
      </w:pPr>
      <w:r>
        <w:rPr>
          <w:rFonts w:ascii="Times New Roman" w:hAnsi="Times New Roman" w:eastAsia="Times New Roman"/>
          <w:sz w:val="21"/>
        </w:rPr>
        <w:t>Redist</w:t>
      </w:r>
      <w:r>
        <w:rPr>
          <w:rFonts w:ascii="Times New Roman" w:hAnsi="Times New Roman" w:eastAsia="Times New Roman"/>
          <w:sz w:val="21"/>
        </w:rPr>
        <w:tab/>
      </w:r>
      <w:r>
        <w:rPr>
          <w:spacing w:val="2"/>
          <w:sz w:val="21"/>
        </w:rPr>
        <w:t>：</w:t>
      </w:r>
      <w:r>
        <w:rPr>
          <w:rFonts w:hint="eastAsia"/>
          <w:spacing w:val="2"/>
          <w:sz w:val="21"/>
        </w:rPr>
        <w:t>Dynamic link library, the application can run only if the files under Redist are copied to the directory where the application is located. When developing an application, you need to include OpenNI2.lib and phase key files; take VS2015 as an example, include Include in the C / C additional inclusion directory</w:t>
      </w:r>
    </w:p>
    <w:p>
      <w:pPr>
        <w:pStyle w:val="5"/>
        <w:ind w:left="640"/>
        <w:rPr>
          <w:rFonts w:ascii="Times New Roman"/>
          <w:sz w:val="20"/>
        </w:rPr>
      </w:pPr>
      <w:r>
        <w:rPr>
          <w:rFonts w:ascii="Times New Roman"/>
          <w:sz w:val="20"/>
        </w:rPr>
        <w:drawing>
          <wp:inline distT="0" distB="0" distL="0" distR="0">
            <wp:extent cx="5255260" cy="184150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20" cstate="print"/>
                    <a:stretch>
                      <a:fillRect/>
                    </a:stretch>
                  </pic:blipFill>
                  <pic:spPr>
                    <a:xfrm>
                      <a:off x="0" y="0"/>
                      <a:ext cx="5255545" cy="1841849"/>
                    </a:xfrm>
                    <a:prstGeom prst="rect">
                      <a:avLst/>
                    </a:prstGeom>
                  </pic:spPr>
                </pic:pic>
              </a:graphicData>
            </a:graphic>
          </wp:inline>
        </w:drawing>
      </w:r>
    </w:p>
    <w:p>
      <w:pPr>
        <w:pStyle w:val="5"/>
        <w:spacing w:before="9"/>
        <w:rPr>
          <w:rFonts w:ascii="Times New Roman"/>
          <w:sz w:val="17"/>
        </w:rPr>
      </w:pPr>
    </w:p>
    <w:p>
      <w:pPr>
        <w:pStyle w:val="9"/>
        <w:numPr>
          <w:ilvl w:val="2"/>
          <w:numId w:val="5"/>
        </w:numPr>
        <w:tabs>
          <w:tab w:val="left" w:pos="940"/>
          <w:tab w:val="left" w:pos="941"/>
          <w:tab w:val="left" w:pos="2320"/>
        </w:tabs>
        <w:spacing w:before="9" w:after="0" w:line="240" w:lineRule="auto"/>
        <w:ind w:left="940" w:right="0" w:hanging="361"/>
        <w:jc w:val="left"/>
        <w:rPr>
          <w:sz w:val="21"/>
        </w:rPr>
      </w:pPr>
      <w:r>
        <w:rPr>
          <w:rFonts w:hint="eastAsia"/>
          <w:spacing w:val="-3"/>
        </w:rPr>
        <w:t>Add OpenNI2.lib; to the linker-&gt; General-&gt; attach the path where the OpenNI2.lib is located in the inclusion directory; add OpenNI2.lib; to the linker-&gt; input-&gt; add OpenNI2.lib; to the program to add # include &lt; AXonLink.h &gt; and # include &lt; OpenNI.h &gt;.</w:t>
      </w:r>
    </w:p>
    <w:p>
      <w:pPr>
        <w:pStyle w:val="9"/>
        <w:numPr>
          <w:ilvl w:val="2"/>
          <w:numId w:val="5"/>
        </w:numPr>
        <w:tabs>
          <w:tab w:val="left" w:pos="940"/>
          <w:tab w:val="left" w:pos="941"/>
          <w:tab w:val="left" w:pos="2320"/>
        </w:tabs>
        <w:spacing w:before="9" w:after="0" w:line="240" w:lineRule="auto"/>
        <w:ind w:left="940" w:right="0" w:hanging="361"/>
        <w:jc w:val="left"/>
        <w:rPr>
          <w:sz w:val="21"/>
        </w:rPr>
      </w:pPr>
      <w:r>
        <w:rPr>
          <w:rFonts w:ascii="Times New Roman" w:hAnsi="Times New Roman" w:eastAsia="Times New Roman"/>
          <w:sz w:val="21"/>
        </w:rPr>
        <w:t>Samples</w:t>
      </w:r>
      <w:r>
        <w:rPr>
          <w:rFonts w:ascii="Times New Roman" w:hAnsi="Times New Roman" w:eastAsia="Times New Roman"/>
          <w:sz w:val="21"/>
        </w:rPr>
        <w:tab/>
      </w:r>
      <w:r>
        <w:rPr>
          <w:spacing w:val="-3"/>
          <w:sz w:val="21"/>
        </w:rPr>
        <w:t>：</w:t>
      </w:r>
      <w:r>
        <w:rPr>
          <w:rFonts w:hint="eastAsia"/>
          <w:spacing w:val="-3"/>
          <w:sz w:val="21"/>
        </w:rPr>
        <w:t>A number of sample projects have been included in the directory, and the developer can make reference</w:t>
      </w:r>
      <w:r>
        <w:rPr>
          <w:spacing w:val="-3"/>
          <w:sz w:val="21"/>
        </w:rPr>
        <w:t>；</w:t>
      </w:r>
    </w:p>
    <w:p>
      <w:pPr>
        <w:pStyle w:val="9"/>
        <w:numPr>
          <w:ilvl w:val="2"/>
          <w:numId w:val="5"/>
        </w:numPr>
        <w:tabs>
          <w:tab w:val="left" w:pos="940"/>
          <w:tab w:val="left" w:pos="941"/>
          <w:tab w:val="left" w:pos="2320"/>
        </w:tabs>
        <w:spacing w:before="198" w:after="0" w:line="240" w:lineRule="auto"/>
        <w:ind w:left="940" w:right="0" w:hanging="361"/>
        <w:jc w:val="left"/>
        <w:rPr>
          <w:sz w:val="21"/>
        </w:rPr>
      </w:pPr>
      <w:r>
        <w:rPr>
          <w:rFonts w:ascii="Times New Roman" w:hAnsi="Times New Roman" w:eastAsia="Times New Roman"/>
          <w:spacing w:val="-4"/>
          <w:sz w:val="21"/>
        </w:rPr>
        <w:t>Tools</w:t>
      </w:r>
      <w:r>
        <w:rPr>
          <w:rFonts w:ascii="Times New Roman" w:hAnsi="Times New Roman" w:eastAsia="Times New Roman"/>
          <w:spacing w:val="-4"/>
          <w:sz w:val="21"/>
        </w:rPr>
        <w:tab/>
      </w:r>
      <w:r>
        <w:rPr>
          <w:spacing w:val="6"/>
          <w:sz w:val="21"/>
        </w:rPr>
        <w:t>：</w:t>
      </w:r>
      <w:r>
        <w:rPr>
          <w:rFonts w:hint="eastAsia"/>
          <w:spacing w:val="6"/>
          <w:sz w:val="21"/>
        </w:rPr>
        <w:t>Run NiViewer.exe in the directory to preview the video stream obtained by the camera</w:t>
      </w:r>
      <w:r>
        <w:rPr>
          <w:spacing w:val="-3"/>
          <w:sz w:val="21"/>
        </w:rPr>
        <w:t>；</w:t>
      </w:r>
    </w:p>
    <w:p>
      <w:pPr>
        <w:spacing w:after="0" w:line="240" w:lineRule="auto"/>
        <w:jc w:val="left"/>
        <w:rPr>
          <w:sz w:val="21"/>
        </w:rPr>
        <w:sectPr>
          <w:pgSz w:w="11910" w:h="16840"/>
          <w:pgMar w:top="1420" w:right="1080" w:bottom="1640" w:left="1580" w:header="627" w:footer="1378" w:gutter="0"/>
        </w:sectPr>
      </w:pPr>
    </w:p>
    <w:p>
      <w:pPr>
        <w:pStyle w:val="5"/>
        <w:rPr>
          <w:sz w:val="20"/>
        </w:rPr>
      </w:pPr>
    </w:p>
    <w:p>
      <w:pPr>
        <w:pStyle w:val="3"/>
        <w:numPr>
          <w:ilvl w:val="1"/>
          <w:numId w:val="5"/>
        </w:numPr>
        <w:tabs>
          <w:tab w:val="left" w:pos="1060"/>
          <w:tab w:val="left" w:pos="1061"/>
        </w:tabs>
        <w:spacing w:before="216" w:after="0" w:line="240" w:lineRule="auto"/>
        <w:ind w:left="1060" w:right="0" w:hanging="841"/>
        <w:jc w:val="left"/>
      </w:pPr>
      <w:bookmarkStart w:id="28" w:name="3.2. Linux平台"/>
      <w:bookmarkEnd w:id="28"/>
      <w:bookmarkStart w:id="29" w:name="3.2. Linux平台"/>
      <w:bookmarkEnd w:id="29"/>
      <w:r>
        <w:rPr>
          <w:rFonts w:ascii="Times New Roman" w:eastAsia="Times New Roman"/>
        </w:rPr>
        <w:t>Linux</w:t>
      </w:r>
      <w:r>
        <w:rPr>
          <w:rFonts w:ascii="Times New Roman" w:eastAsia="Times New Roman"/>
          <w:spacing w:val="-1"/>
        </w:rPr>
        <w:t xml:space="preserve"> </w:t>
      </w:r>
      <w:r>
        <w:rPr>
          <w:rFonts w:hint="eastAsia" w:ascii="Times New Roman"/>
          <w:spacing w:val="-1"/>
          <w:lang w:val="en-US" w:eastAsia="zh-CN"/>
        </w:rPr>
        <w:t>Platform</w:t>
      </w:r>
    </w:p>
    <w:p>
      <w:pPr>
        <w:pStyle w:val="5"/>
        <w:spacing w:before="4"/>
        <w:rPr>
          <w:b/>
          <w:sz w:val="36"/>
        </w:rPr>
      </w:pPr>
    </w:p>
    <w:p>
      <w:pPr>
        <w:pStyle w:val="5"/>
        <w:ind w:left="640"/>
      </w:pPr>
      <w:r>
        <w:rPr>
          <w:rFonts w:hint="eastAsia"/>
        </w:rPr>
        <w:t xml:space="preserve">directory structure </w:t>
      </w:r>
    </w:p>
    <w:p>
      <w:pPr>
        <w:pStyle w:val="5"/>
        <w:spacing w:before="3"/>
        <w:rPr>
          <w:sz w:val="15"/>
        </w:rPr>
      </w:pPr>
      <w:r>
        <w:drawing>
          <wp:anchor distT="0" distB="0" distL="0" distR="0" simplePos="0" relativeHeight="1024" behindDoc="0" locked="0" layoutInCell="1" allowOverlap="1">
            <wp:simplePos x="0" y="0"/>
            <wp:positionH relativeFrom="page">
              <wp:posOffset>1409700</wp:posOffset>
            </wp:positionH>
            <wp:positionV relativeFrom="paragraph">
              <wp:posOffset>148590</wp:posOffset>
            </wp:positionV>
            <wp:extent cx="5284470" cy="42481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21" cstate="print"/>
                    <a:stretch>
                      <a:fillRect/>
                    </a:stretch>
                  </pic:blipFill>
                  <pic:spPr>
                    <a:xfrm>
                      <a:off x="0" y="0"/>
                      <a:ext cx="5284482" cy="424719"/>
                    </a:xfrm>
                    <a:prstGeom prst="rect">
                      <a:avLst/>
                    </a:prstGeom>
                  </pic:spPr>
                </pic:pic>
              </a:graphicData>
            </a:graphic>
          </wp:anchor>
        </w:drawing>
      </w:r>
    </w:p>
    <w:p>
      <w:pPr>
        <w:pStyle w:val="5"/>
        <w:spacing w:before="10"/>
        <w:rPr>
          <w:sz w:val="15"/>
        </w:rPr>
      </w:pPr>
    </w:p>
    <w:p>
      <w:pPr>
        <w:pStyle w:val="9"/>
        <w:numPr>
          <w:ilvl w:val="2"/>
          <w:numId w:val="5"/>
        </w:numPr>
        <w:tabs>
          <w:tab w:val="left" w:pos="941"/>
        </w:tabs>
        <w:spacing w:before="0" w:after="0" w:line="240" w:lineRule="auto"/>
        <w:ind w:left="940" w:right="0" w:hanging="361"/>
        <w:jc w:val="both"/>
        <w:rPr>
          <w:sz w:val="21"/>
        </w:rPr>
      </w:pPr>
      <w:r>
        <w:rPr>
          <w:rFonts w:ascii="Times New Roman" w:hAnsi="Times New Roman" w:eastAsia="Times New Roman"/>
          <w:sz w:val="21"/>
        </w:rPr>
        <w:t>Documentation</w:t>
      </w:r>
      <w:r>
        <w:rPr>
          <w:rFonts w:ascii="Times New Roman" w:hAnsi="Times New Roman" w:eastAsia="Times New Roman"/>
          <w:spacing w:val="31"/>
          <w:sz w:val="21"/>
        </w:rPr>
        <w:t xml:space="preserve"> </w:t>
      </w:r>
      <w:r>
        <w:rPr>
          <w:sz w:val="21"/>
        </w:rPr>
        <w:t>：</w:t>
      </w:r>
      <w:r>
        <w:rPr>
          <w:rFonts w:hint="eastAsia" w:ascii="Times New Roman" w:hAnsi="Times New Roman" w:eastAsia="Times New Roman"/>
          <w:sz w:val="21"/>
        </w:rPr>
        <w:t>Help documentation for Openni</w:t>
      </w:r>
      <w:r>
        <w:rPr>
          <w:spacing w:val="-2"/>
          <w:sz w:val="21"/>
        </w:rPr>
        <w:t>；</w:t>
      </w:r>
    </w:p>
    <w:p>
      <w:pPr>
        <w:pStyle w:val="9"/>
        <w:numPr>
          <w:ilvl w:val="2"/>
          <w:numId w:val="5"/>
        </w:numPr>
        <w:tabs>
          <w:tab w:val="left" w:pos="941"/>
          <w:tab w:val="left" w:pos="2320"/>
        </w:tabs>
        <w:spacing w:before="198" w:after="0" w:line="422" w:lineRule="auto"/>
        <w:ind w:left="940" w:right="711" w:hanging="360"/>
        <w:jc w:val="both"/>
        <w:rPr>
          <w:rFonts w:ascii="Times New Roman" w:hAnsi="Times New Roman" w:eastAsia="Times New Roman"/>
          <w:spacing w:val="-12"/>
          <w:sz w:val="21"/>
        </w:rPr>
      </w:pPr>
      <w:r>
        <w:rPr>
          <w:rFonts w:ascii="Times New Roman" w:hAnsi="Times New Roman" w:eastAsia="Times New Roman"/>
          <w:sz w:val="21"/>
        </w:rPr>
        <w:t>Samples</w:t>
      </w:r>
      <w:r>
        <w:rPr>
          <w:rFonts w:ascii="Times New Roman" w:hAnsi="Times New Roman" w:eastAsia="Times New Roman"/>
          <w:sz w:val="21"/>
        </w:rPr>
        <w:tab/>
      </w:r>
      <w:r>
        <w:rPr>
          <w:spacing w:val="-12"/>
          <w:sz w:val="21"/>
        </w:rPr>
        <w:t>：</w:t>
      </w:r>
      <w:r>
        <w:rPr>
          <w:rFonts w:hint="eastAsia"/>
          <w:spacing w:val="-12"/>
          <w:sz w:val="21"/>
        </w:rPr>
        <w:t>Example project, make can run Makefile that builds a new project using SDK to write with reference to Makefile in the sample example. Linux can also run the Niviewer program, sudo. / NiViewer under Tools</w:t>
      </w:r>
    </w:p>
    <w:p>
      <w:pPr>
        <w:pStyle w:val="5"/>
        <w:rPr>
          <w:rFonts w:ascii="Times New Roman"/>
          <w:sz w:val="26"/>
        </w:rPr>
      </w:pPr>
    </w:p>
    <w:p>
      <w:pPr>
        <w:pStyle w:val="3"/>
        <w:numPr>
          <w:ilvl w:val="1"/>
          <w:numId w:val="5"/>
        </w:numPr>
        <w:tabs>
          <w:tab w:val="left" w:pos="1060"/>
          <w:tab w:val="left" w:pos="1061"/>
        </w:tabs>
        <w:spacing w:before="0" w:after="0" w:line="240" w:lineRule="auto"/>
        <w:ind w:left="1060" w:right="0" w:hanging="841"/>
        <w:jc w:val="left"/>
      </w:pPr>
      <w:bookmarkStart w:id="30" w:name="3.3. Android平台"/>
      <w:bookmarkEnd w:id="30"/>
      <w:bookmarkStart w:id="31" w:name="3.3. Android平台"/>
      <w:bookmarkEnd w:id="31"/>
      <w:r>
        <w:rPr>
          <w:rFonts w:ascii="Times New Roman" w:eastAsia="Times New Roman"/>
        </w:rPr>
        <w:t>Android</w:t>
      </w:r>
      <w:r>
        <w:rPr>
          <w:rFonts w:ascii="Times New Roman" w:eastAsia="Times New Roman"/>
          <w:spacing w:val="-1"/>
        </w:rPr>
        <w:t xml:space="preserve"> </w:t>
      </w:r>
      <w:r>
        <w:rPr>
          <w:rFonts w:hint="eastAsia" w:ascii="Times New Roman"/>
          <w:spacing w:val="-1"/>
          <w:lang w:val="en-US" w:eastAsia="zh-CN"/>
        </w:rPr>
        <w:t>platform</w:t>
      </w:r>
    </w:p>
    <w:p>
      <w:pPr>
        <w:pStyle w:val="5"/>
        <w:spacing w:before="6"/>
        <w:rPr>
          <w:b/>
          <w:sz w:val="36"/>
        </w:rPr>
      </w:pPr>
    </w:p>
    <w:p>
      <w:pPr>
        <w:pStyle w:val="5"/>
        <w:spacing w:before="1"/>
        <w:ind w:left="640"/>
      </w:pPr>
      <w:r>
        <w:rPr>
          <w:rFonts w:hint="eastAsia"/>
        </w:rPr>
        <w:t xml:space="preserve">directory structure </w:t>
      </w:r>
    </w:p>
    <w:p>
      <w:pPr>
        <w:pStyle w:val="5"/>
        <w:spacing w:before="1"/>
        <w:rPr>
          <w:sz w:val="14"/>
        </w:rPr>
      </w:pPr>
      <w:r>
        <w:drawing>
          <wp:anchor distT="0" distB="0" distL="0" distR="0" simplePos="0" relativeHeight="1024" behindDoc="0" locked="0" layoutInCell="1" allowOverlap="1">
            <wp:simplePos x="0" y="0"/>
            <wp:positionH relativeFrom="page">
              <wp:posOffset>1409700</wp:posOffset>
            </wp:positionH>
            <wp:positionV relativeFrom="paragraph">
              <wp:posOffset>139700</wp:posOffset>
            </wp:positionV>
            <wp:extent cx="5245100" cy="221234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22" cstate="print"/>
                    <a:stretch>
                      <a:fillRect/>
                    </a:stretch>
                  </pic:blipFill>
                  <pic:spPr>
                    <a:xfrm>
                      <a:off x="0" y="0"/>
                      <a:ext cx="5245036" cy="2212562"/>
                    </a:xfrm>
                    <a:prstGeom prst="rect">
                      <a:avLst/>
                    </a:prstGeom>
                  </pic:spPr>
                </pic:pic>
              </a:graphicData>
            </a:graphic>
          </wp:anchor>
        </w:drawing>
      </w:r>
    </w:p>
    <w:p>
      <w:pPr>
        <w:pStyle w:val="5"/>
        <w:spacing w:before="4"/>
        <w:rPr>
          <w:sz w:val="16"/>
        </w:rPr>
      </w:pPr>
    </w:p>
    <w:p>
      <w:pPr>
        <w:pStyle w:val="9"/>
        <w:numPr>
          <w:ilvl w:val="2"/>
          <w:numId w:val="5"/>
        </w:numPr>
        <w:tabs>
          <w:tab w:val="left" w:pos="940"/>
          <w:tab w:val="left" w:pos="941"/>
          <w:tab w:val="left" w:pos="3160"/>
        </w:tabs>
        <w:spacing w:before="0" w:after="0" w:line="240" w:lineRule="auto"/>
        <w:ind w:left="940" w:right="0" w:hanging="361"/>
        <w:jc w:val="left"/>
        <w:rPr>
          <w:sz w:val="21"/>
        </w:rPr>
      </w:pPr>
      <w:r>
        <w:rPr>
          <w:rFonts w:ascii="Times New Roman" w:hAnsi="Times New Roman" w:eastAsia="Times New Roman"/>
          <w:sz w:val="21"/>
        </w:rPr>
        <w:t>Assets</w:t>
      </w:r>
      <w:r>
        <w:rPr>
          <w:rFonts w:ascii="Times New Roman" w:hAnsi="Times New Roman" w:eastAsia="Times New Roman"/>
          <w:sz w:val="21"/>
        </w:rPr>
        <w:tab/>
      </w:r>
      <w:r>
        <w:rPr>
          <w:spacing w:val="-3"/>
          <w:sz w:val="21"/>
        </w:rPr>
        <w:t>：</w:t>
      </w:r>
      <w:r>
        <w:rPr>
          <w:rFonts w:hint="eastAsia"/>
          <w:spacing w:val="-3"/>
          <w:sz w:val="21"/>
        </w:rPr>
        <w:t>Related configuration file</w:t>
      </w:r>
      <w:r>
        <w:rPr>
          <w:spacing w:val="-3"/>
          <w:sz w:val="21"/>
        </w:rPr>
        <w:t>；</w:t>
      </w:r>
    </w:p>
    <w:p>
      <w:pPr>
        <w:pStyle w:val="9"/>
        <w:numPr>
          <w:ilvl w:val="2"/>
          <w:numId w:val="5"/>
        </w:numPr>
        <w:tabs>
          <w:tab w:val="left" w:pos="941"/>
          <w:tab w:val="left" w:pos="3160"/>
        </w:tabs>
        <w:spacing w:before="198" w:after="0" w:line="417" w:lineRule="auto"/>
        <w:ind w:left="940" w:right="629" w:hanging="360"/>
        <w:jc w:val="both"/>
        <w:rPr>
          <w:sz w:val="21"/>
        </w:rPr>
      </w:pPr>
      <w:r>
        <w:rPr>
          <w:rFonts w:ascii="Times New Roman" w:hAnsi="Times New Roman" w:eastAsia="Times New Roman"/>
          <w:sz w:val="21"/>
        </w:rPr>
        <w:t>Documentation</w:t>
      </w:r>
      <w:r>
        <w:rPr>
          <w:rFonts w:ascii="Times New Roman" w:hAnsi="Times New Roman" w:eastAsia="Times New Roman"/>
          <w:sz w:val="21"/>
        </w:rPr>
        <w:tab/>
      </w:r>
      <w:r>
        <w:rPr>
          <w:spacing w:val="-8"/>
          <w:sz w:val="21"/>
        </w:rPr>
        <w:t xml:space="preserve">： </w:t>
      </w:r>
      <w:r>
        <w:rPr>
          <w:rFonts w:hint="eastAsia"/>
          <w:spacing w:val="-3"/>
          <w:sz w:val="21"/>
        </w:rPr>
        <w:t>C and java use documentation, for the development of android applications, please refer to the documentation under java, where getting-started.html guides how to debug the sample project in a development kit</w:t>
      </w:r>
      <w:r>
        <w:rPr>
          <w:spacing w:val="-3"/>
          <w:sz w:val="21"/>
        </w:rPr>
        <w:t>；</w:t>
      </w:r>
    </w:p>
    <w:p>
      <w:pPr>
        <w:pStyle w:val="9"/>
        <w:numPr>
          <w:ilvl w:val="2"/>
          <w:numId w:val="5"/>
        </w:numPr>
        <w:tabs>
          <w:tab w:val="left" w:pos="940"/>
          <w:tab w:val="left" w:pos="941"/>
          <w:tab w:val="left" w:pos="3160"/>
        </w:tabs>
        <w:spacing w:before="0" w:after="0" w:line="269" w:lineRule="exact"/>
        <w:ind w:left="940" w:right="0" w:hanging="361"/>
        <w:jc w:val="left"/>
        <w:rPr>
          <w:sz w:val="21"/>
        </w:rPr>
      </w:pPr>
      <w:r>
        <w:rPr>
          <w:rFonts w:ascii="Times New Roman" w:hAnsi="Times New Roman" w:eastAsia="Times New Roman"/>
          <w:sz w:val="21"/>
        </w:rPr>
        <w:t>Native</w:t>
      </w:r>
      <w:r>
        <w:rPr>
          <w:rFonts w:ascii="Times New Roman" w:hAnsi="Times New Roman" w:eastAsia="Times New Roman"/>
          <w:sz w:val="21"/>
        </w:rPr>
        <w:tab/>
      </w:r>
      <w:r>
        <w:rPr>
          <w:spacing w:val="-3"/>
          <w:sz w:val="21"/>
        </w:rPr>
        <w:t>：</w:t>
      </w:r>
      <w:r>
        <w:rPr>
          <w:rFonts w:hint="eastAsia"/>
          <w:spacing w:val="-3"/>
          <w:sz w:val="21"/>
        </w:rPr>
        <w:t>Header and library files</w:t>
      </w:r>
      <w:r>
        <w:rPr>
          <w:spacing w:val="-3"/>
          <w:sz w:val="21"/>
        </w:rPr>
        <w:t>；</w:t>
      </w:r>
    </w:p>
    <w:p>
      <w:pPr>
        <w:pStyle w:val="9"/>
        <w:numPr>
          <w:ilvl w:val="2"/>
          <w:numId w:val="5"/>
        </w:numPr>
        <w:tabs>
          <w:tab w:val="left" w:pos="941"/>
        </w:tabs>
        <w:spacing w:before="197" w:after="0" w:line="240" w:lineRule="auto"/>
        <w:ind w:left="940" w:right="0" w:hanging="361"/>
        <w:jc w:val="both"/>
        <w:rPr>
          <w:sz w:val="21"/>
        </w:rPr>
      </w:pPr>
      <w:r>
        <w:rPr>
          <w:rFonts w:ascii="Times New Roman" w:hAnsi="Times New Roman" w:eastAsia="Times New Roman"/>
          <w:sz w:val="21"/>
        </w:rPr>
        <w:t>OpenNIAndroidLibrary</w:t>
      </w:r>
      <w:r>
        <w:rPr>
          <w:rFonts w:ascii="Times New Roman" w:hAnsi="Times New Roman" w:eastAsia="Times New Roman"/>
          <w:spacing w:val="5"/>
          <w:sz w:val="21"/>
        </w:rPr>
        <w:t xml:space="preserve"> </w:t>
      </w:r>
      <w:r>
        <w:rPr>
          <w:spacing w:val="-10"/>
          <w:sz w:val="21"/>
        </w:rPr>
        <w:t>：</w:t>
      </w:r>
      <w:r>
        <w:rPr>
          <w:rFonts w:hint="eastAsia"/>
          <w:spacing w:val="-10"/>
          <w:sz w:val="21"/>
        </w:rPr>
        <w:t>The project of generating jar package with library file</w:t>
      </w:r>
      <w:r>
        <w:rPr>
          <w:spacing w:val="-3"/>
          <w:sz w:val="21"/>
        </w:rPr>
        <w:t>；</w:t>
      </w:r>
    </w:p>
    <w:p>
      <w:pPr>
        <w:pStyle w:val="9"/>
        <w:numPr>
          <w:ilvl w:val="2"/>
          <w:numId w:val="5"/>
        </w:numPr>
        <w:tabs>
          <w:tab w:val="left" w:pos="941"/>
          <w:tab w:val="left" w:pos="3160"/>
        </w:tabs>
        <w:spacing w:before="198" w:after="0" w:line="417" w:lineRule="auto"/>
        <w:ind w:left="940" w:right="713" w:hanging="360"/>
        <w:jc w:val="both"/>
        <w:rPr>
          <w:sz w:val="21"/>
        </w:rPr>
      </w:pPr>
      <w:r>
        <w:rPr>
          <w:rFonts w:ascii="Times New Roman" w:hAnsi="Times New Roman" w:eastAsia="Times New Roman"/>
          <w:sz w:val="21"/>
        </w:rPr>
        <w:t>Sample</w:t>
      </w:r>
      <w:r>
        <w:rPr>
          <w:rFonts w:ascii="Times New Roman" w:hAnsi="Times New Roman" w:eastAsia="Times New Roman"/>
          <w:sz w:val="21"/>
        </w:rPr>
        <w:tab/>
      </w:r>
      <w:r>
        <w:rPr>
          <w:spacing w:val="-3"/>
          <w:sz w:val="21"/>
        </w:rPr>
        <w:t>：</w:t>
      </w:r>
      <w:r>
        <w:rPr>
          <w:rFonts w:hint="eastAsia"/>
          <w:spacing w:val="-3"/>
          <w:sz w:val="21"/>
        </w:rPr>
        <w:t>Three application examples of the project, the prebuild subdirectory contains the project generated. Apk file, can be installed directly on the android device</w:t>
      </w:r>
      <w:r>
        <w:rPr>
          <w:spacing w:val="-3"/>
          <w:sz w:val="21"/>
        </w:rPr>
        <w:t>；</w:t>
      </w:r>
    </w:p>
    <w:p>
      <w:pPr>
        <w:pStyle w:val="9"/>
        <w:numPr>
          <w:ilvl w:val="2"/>
          <w:numId w:val="5"/>
        </w:numPr>
        <w:tabs>
          <w:tab w:val="left" w:pos="940"/>
          <w:tab w:val="left" w:pos="941"/>
          <w:tab w:val="left" w:pos="3160"/>
        </w:tabs>
        <w:spacing w:before="0" w:after="0" w:line="269" w:lineRule="exact"/>
        <w:ind w:left="940" w:right="0" w:hanging="361"/>
        <w:jc w:val="left"/>
        <w:rPr>
          <w:sz w:val="21"/>
        </w:rPr>
      </w:pPr>
      <w:r>
        <w:rPr>
          <w:rFonts w:ascii="Times New Roman" w:hAnsi="Times New Roman" w:eastAsia="Times New Roman"/>
          <w:spacing w:val="-4"/>
          <w:sz w:val="21"/>
        </w:rPr>
        <w:t>Tools</w:t>
      </w:r>
      <w:r>
        <w:rPr>
          <w:rFonts w:ascii="Times New Roman" w:hAnsi="Times New Roman" w:eastAsia="Times New Roman"/>
          <w:spacing w:val="-4"/>
          <w:sz w:val="21"/>
        </w:rPr>
        <w:tab/>
      </w:r>
      <w:r>
        <w:rPr>
          <w:sz w:val="21"/>
        </w:rPr>
        <w:t>：</w:t>
      </w:r>
      <w:r>
        <w:rPr>
          <w:rFonts w:hint="eastAsia" w:ascii="Times New Roman" w:hAnsi="Times New Roman" w:eastAsia="Times New Roman"/>
          <w:sz w:val="21"/>
        </w:rPr>
        <w:t>Niviewer engineering source code and installable apk files, the above projects are available</w:t>
      </w:r>
    </w:p>
    <w:p>
      <w:pPr>
        <w:spacing w:after="0" w:line="269" w:lineRule="exact"/>
        <w:jc w:val="left"/>
        <w:rPr>
          <w:sz w:val="21"/>
        </w:rPr>
        <w:sectPr>
          <w:pgSz w:w="11910" w:h="16840"/>
          <w:pgMar w:top="1420" w:right="1080" w:bottom="1640" w:left="1580" w:header="627" w:footer="1378" w:gutter="0"/>
        </w:sectPr>
      </w:pPr>
    </w:p>
    <w:p>
      <w:pPr>
        <w:pStyle w:val="5"/>
        <w:rPr>
          <w:sz w:val="20"/>
        </w:rPr>
      </w:pPr>
    </w:p>
    <w:p>
      <w:pPr>
        <w:pStyle w:val="5"/>
        <w:spacing w:before="3"/>
        <w:rPr>
          <w:sz w:val="16"/>
        </w:rPr>
      </w:pPr>
    </w:p>
    <w:p>
      <w:pPr>
        <w:pStyle w:val="5"/>
      </w:pPr>
      <w:r>
        <w:rPr>
          <w:rFonts w:ascii="Times New Roman" w:eastAsia="Times New Roman"/>
        </w:rPr>
        <w:t xml:space="preserve">eclipse </w:t>
      </w:r>
      <w:r>
        <w:rPr>
          <w:rFonts w:hint="eastAsia"/>
        </w:rPr>
        <w:t xml:space="preserve">Open directly. </w:t>
      </w:r>
    </w:p>
    <w:p>
      <w:pPr>
        <w:pStyle w:val="5"/>
        <w:rPr>
          <w:sz w:val="22"/>
        </w:rPr>
      </w:pPr>
    </w:p>
    <w:p>
      <w:pPr>
        <w:pStyle w:val="3"/>
        <w:spacing w:before="184"/>
        <w:ind w:left="220" w:firstLine="0"/>
      </w:pPr>
      <w:bookmarkStart w:id="32" w:name="3.3.1. 工程介绍"/>
      <w:bookmarkEnd w:id="32"/>
      <w:r>
        <w:rPr>
          <w:rFonts w:ascii="Times New Roman" w:eastAsia="Times New Roman"/>
        </w:rPr>
        <w:t xml:space="preserve">3.3.1. </w:t>
      </w:r>
      <w:r>
        <w:rPr>
          <w:rFonts w:hint="eastAsia"/>
        </w:rPr>
        <w:t>Project introduction</w:t>
      </w:r>
    </w:p>
    <w:p>
      <w:pPr>
        <w:pStyle w:val="5"/>
        <w:spacing w:before="7"/>
        <w:rPr>
          <w:b/>
          <w:sz w:val="36"/>
        </w:rPr>
      </w:pPr>
    </w:p>
    <w:p>
      <w:pPr>
        <w:pStyle w:val="5"/>
        <w:ind w:left="220"/>
        <w:rPr>
          <w:rFonts w:hint="eastAsia" w:ascii="Times New Roman" w:eastAsia="Times New Roman"/>
        </w:rPr>
      </w:pPr>
      <w:r>
        <w:rPr>
          <w:rFonts w:hint="eastAsia" w:ascii="Times New Roman" w:eastAsia="Times New Roman"/>
        </w:rPr>
        <w:t>Eclipse contains SimpleRead,SimpleWrite,NiViewer projects that exist in Sample- &gt; eclipseProject</w:t>
      </w:r>
    </w:p>
    <w:p>
      <w:pPr>
        <w:pStyle w:val="5"/>
        <w:ind w:left="220"/>
        <w:rPr>
          <w:rFonts w:hint="eastAsia" w:ascii="Times New Roman" w:eastAsia="Times New Roman"/>
        </w:rPr>
      </w:pPr>
    </w:p>
    <w:p>
      <w:pPr>
        <w:pStyle w:val="5"/>
        <w:ind w:left="220"/>
      </w:pPr>
      <w:r>
        <w:rPr>
          <w:rFonts w:hint="eastAsia" w:ascii="Times New Roman" w:eastAsia="Times New Roman"/>
        </w:rPr>
        <w:t>centre</w:t>
      </w:r>
      <w:r>
        <w:t>；</w:t>
      </w:r>
    </w:p>
    <w:p>
      <w:pPr>
        <w:pStyle w:val="5"/>
        <w:spacing w:before="7"/>
        <w:rPr>
          <w:sz w:val="15"/>
        </w:rPr>
      </w:pPr>
    </w:p>
    <w:p>
      <w:pPr>
        <w:pStyle w:val="5"/>
        <w:ind w:left="640"/>
      </w:pPr>
      <w:r>
        <w:rPr>
          <w:rFonts w:hint="eastAsia"/>
        </w:rPr>
        <w:t>Android contains only NiViewer projects and exists in Sample- &gt; androidStudioProject.</w:t>
      </w:r>
    </w:p>
    <w:p>
      <w:pPr>
        <w:pStyle w:val="5"/>
        <w:rPr>
          <w:sz w:val="22"/>
        </w:rPr>
      </w:pPr>
    </w:p>
    <w:p>
      <w:pPr>
        <w:pStyle w:val="5"/>
        <w:spacing w:before="3"/>
        <w:rPr>
          <w:sz w:val="19"/>
        </w:rPr>
      </w:pPr>
    </w:p>
    <w:p>
      <w:pPr>
        <w:pStyle w:val="2"/>
        <w:numPr>
          <w:ilvl w:val="0"/>
          <w:numId w:val="5"/>
        </w:numPr>
        <w:tabs>
          <w:tab w:val="left" w:pos="641"/>
        </w:tabs>
        <w:spacing w:before="0" w:after="0" w:line="240" w:lineRule="auto"/>
        <w:ind w:left="640" w:right="0" w:hanging="421"/>
        <w:jc w:val="left"/>
        <w:rPr>
          <w:rFonts w:hint="eastAsia" w:ascii="宋体" w:eastAsia="宋体"/>
        </w:rPr>
      </w:pPr>
      <w:bookmarkStart w:id="33" w:name="4. SDK接口介绍"/>
      <w:bookmarkEnd w:id="33"/>
      <w:bookmarkStart w:id="34" w:name="4. SDK接口介绍"/>
      <w:bookmarkEnd w:id="34"/>
      <w:r>
        <w:t>SDK</w:t>
      </w:r>
      <w:r>
        <w:rPr>
          <w:spacing w:val="-2"/>
        </w:rPr>
        <w:t xml:space="preserve"> </w:t>
      </w:r>
      <w:r>
        <w:rPr>
          <w:rFonts w:hint="eastAsia" w:ascii="宋体" w:eastAsia="宋体"/>
        </w:rPr>
        <w:t>Interface introduction</w:t>
      </w:r>
    </w:p>
    <w:p>
      <w:pPr>
        <w:pStyle w:val="5"/>
        <w:rPr>
          <w:b/>
          <w:sz w:val="41"/>
        </w:rPr>
      </w:pPr>
    </w:p>
    <w:p>
      <w:pPr>
        <w:pStyle w:val="5"/>
        <w:rPr>
          <w:rFonts w:hint="eastAsia" w:ascii="Times New Roman" w:eastAsia="Times New Roman"/>
        </w:rPr>
      </w:pPr>
      <w:r>
        <w:rPr>
          <w:rFonts w:hint="eastAsia" w:ascii="Times New Roman" w:eastAsia="Times New Roman"/>
        </w:rPr>
        <w:t>The SDK supports most of the interfaces for OpenNI2, and some of the custom parameters can be passed through the property interface of OpenNI2 and</w:t>
      </w:r>
    </w:p>
    <w:p>
      <w:pPr>
        <w:pStyle w:val="5"/>
        <w:rPr>
          <w:rFonts w:hint="eastAsia" w:ascii="Times New Roman" w:eastAsia="Times New Roman"/>
        </w:rPr>
      </w:pPr>
    </w:p>
    <w:p>
      <w:pPr>
        <w:pStyle w:val="5"/>
        <w:rPr>
          <w:sz w:val="22"/>
        </w:rPr>
      </w:pPr>
      <w:r>
        <w:rPr>
          <w:rFonts w:hint="eastAsia" w:ascii="Times New Roman" w:eastAsia="Times New Roman"/>
        </w:rPr>
        <w:t>The invoke interface is obtained, and Android does not support the invoke command for the time being.</w:t>
      </w:r>
    </w:p>
    <w:p>
      <w:pPr>
        <w:pStyle w:val="3"/>
        <w:numPr>
          <w:ilvl w:val="1"/>
          <w:numId w:val="5"/>
        </w:numPr>
        <w:tabs>
          <w:tab w:val="left" w:pos="1060"/>
          <w:tab w:val="left" w:pos="1061"/>
        </w:tabs>
        <w:spacing w:before="184" w:after="0" w:line="240" w:lineRule="auto"/>
        <w:ind w:left="1060" w:right="0" w:hanging="841"/>
        <w:jc w:val="left"/>
      </w:pPr>
      <w:bookmarkStart w:id="35" w:name="_bookmark0"/>
      <w:bookmarkEnd w:id="35"/>
      <w:bookmarkStart w:id="36" w:name="4.1. 打开设备创建流，获取流数据信息"/>
      <w:bookmarkEnd w:id="36"/>
      <w:bookmarkStart w:id="37" w:name="_bookmark0"/>
      <w:bookmarkEnd w:id="37"/>
      <w:r>
        <w:rPr>
          <w:rFonts w:hint="eastAsia"/>
        </w:rPr>
        <w:t>Open the device to create the stream and get the stream data information</w:t>
      </w:r>
    </w:p>
    <w:p>
      <w:pPr>
        <w:pStyle w:val="5"/>
        <w:spacing w:before="5"/>
        <w:rPr>
          <w:b/>
          <w:sz w:val="36"/>
        </w:rPr>
      </w:pPr>
    </w:p>
    <w:p>
      <w:pPr>
        <w:pStyle w:val="5"/>
        <w:spacing w:line="417" w:lineRule="auto"/>
        <w:ind w:left="220" w:right="713" w:firstLine="419"/>
      </w:pPr>
      <w:r>
        <w:rPr>
          <w:rFonts w:hint="eastAsia"/>
        </w:rPr>
        <w:t xml:space="preserve">The device opens to create a stream. The method of obtaining the flow can be operated according to the OpenNI standard process. The OpenNI help document is in the Document folder of the installation directory. </w:t>
      </w:r>
      <w:r>
        <w:t>。</w:t>
      </w:r>
    </w:p>
    <w:p>
      <w:pPr>
        <w:pStyle w:val="5"/>
        <w:spacing w:line="269" w:lineRule="exact"/>
        <w:ind w:left="640"/>
      </w:pPr>
      <w:r>
        <w:rPr>
          <w:rFonts w:hint="eastAsia"/>
        </w:rPr>
        <w:t>The usage is as follows</w:t>
      </w:r>
      <w:r>
        <w:t>：</w:t>
      </w:r>
    </w:p>
    <w:p>
      <w:pPr>
        <w:pStyle w:val="5"/>
        <w:spacing w:before="7"/>
        <w:rPr>
          <w:sz w:val="7"/>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#include &lt;stdio.h&gt;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rPr>
                <w:sz w:val="18"/>
              </w:rPr>
            </w:pPr>
            <w:r>
              <w:rPr>
                <w:sz w:val="18"/>
              </w:rPr>
              <w:t>#include &lt;OpenNI.h&gt;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rPr>
                <w:sz w:val="18"/>
              </w:rPr>
            </w:pPr>
            <w:r>
              <w:rPr>
                <w:sz w:val="18"/>
              </w:rPr>
              <w:t>#include "OniSampleUtilities.h"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30"/>
              <w:rPr>
                <w:sz w:val="18"/>
              </w:rPr>
            </w:pPr>
            <w:r>
              <w:rPr>
                <w:sz w:val="18"/>
              </w:rPr>
              <w:t>#define SAMPLE_READ_WAIT_TIMEOUT 2000 //2000ms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using namespace openni;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int main(int argc, char* argv[])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spacing w:before="120"/>
              <w:ind w:left="527"/>
              <w:rPr>
                <w:sz w:val="18"/>
              </w:rPr>
            </w:pPr>
            <w:r>
              <w:rPr>
                <w:sz w:val="18"/>
              </w:rPr>
              <w:t>Status rc = OpenNI::initialize(); /*</w:t>
            </w:r>
            <w:r>
              <w:rPr>
                <w:rFonts w:hint="eastAsia" w:ascii="宋体" w:eastAsia="宋体"/>
                <w:sz w:val="18"/>
              </w:rPr>
              <w:t xml:space="preserve">初始化 </w:t>
            </w:r>
            <w:r>
              <w:rPr>
                <w:sz w:val="18"/>
              </w:rPr>
              <w:t>OpenNI*/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527"/>
              <w:rPr>
                <w:sz w:val="18"/>
              </w:rPr>
            </w:pPr>
            <w:r>
              <w:rPr>
                <w:sz w:val="18"/>
              </w:rPr>
              <w:t>if (rc != STATUS_OK)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tcBorders>
            <w:shd w:val="clear" w:color="auto" w:fill="C0C0C0"/>
          </w:tcPr>
          <w:p>
            <w:pPr>
              <w:pStyle w:val="10"/>
              <w:spacing w:before="130"/>
              <w:ind w:left="947"/>
              <w:rPr>
                <w:sz w:val="18"/>
              </w:rPr>
            </w:pPr>
            <w:r>
              <w:rPr>
                <w:sz w:val="18"/>
              </w:rPr>
              <w:t>printf("Initialize failed\n%s\n", OpenNI::getExtendedError());</w:t>
            </w:r>
          </w:p>
        </w:tc>
      </w:tr>
    </w:tbl>
    <w:p>
      <w:pPr>
        <w:spacing w:after="0"/>
        <w:rPr>
          <w:sz w:val="18"/>
        </w:rPr>
        <w:sectPr>
          <w:pgSz w:w="11910" w:h="16840"/>
          <w:pgMar w:top="1420" w:right="1080" w:bottom="1640" w:left="1580" w:header="627" w:footer="1378" w:gutter="0"/>
        </w:sectPr>
      </w:pPr>
    </w:p>
    <w:p>
      <w:pPr>
        <w:pStyle w:val="5"/>
        <w:rPr>
          <w:rFonts w:ascii="Times New Roman"/>
          <w:sz w:val="20"/>
        </w:rPr>
      </w:pPr>
    </w:p>
    <w:p>
      <w:pPr>
        <w:pStyle w:val="5"/>
        <w:spacing w:before="6"/>
        <w:rPr>
          <w:rFonts w:ascii="Times New Roman"/>
          <w:sz w:val="11"/>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ind w:left="947"/>
              <w:rPr>
                <w:sz w:val="18"/>
              </w:rPr>
            </w:pPr>
            <w:r>
              <w:rPr>
                <w:sz w:val="18"/>
              </w:rPr>
              <w:t>return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527"/>
              <w:rPr>
                <w:sz w:val="18"/>
              </w:rPr>
            </w:pPr>
            <w:r>
              <w:rPr>
                <w:sz w:val="18"/>
              </w:rPr>
              <w:t>Device device;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825"/>
              <w:rPr>
                <w:sz w:val="18"/>
              </w:rPr>
            </w:pPr>
            <w:r>
              <w:rPr>
                <w:sz w:val="18"/>
              </w:rPr>
              <w:t>if (argc &lt;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tabs>
                <w:tab w:val="left" w:pos="4415"/>
              </w:tabs>
              <w:spacing w:before="120"/>
              <w:ind w:left="1185"/>
              <w:rPr>
                <w:sz w:val="18"/>
              </w:rPr>
            </w:pPr>
            <w:r>
              <w:rPr>
                <w:sz w:val="18"/>
              </w:rPr>
              <w:t>rc</w:t>
            </w:r>
            <w:r>
              <w:rPr>
                <w:spacing w:val="-4"/>
                <w:sz w:val="18"/>
              </w:rPr>
              <w:t xml:space="preserve"> = </w:t>
            </w:r>
            <w:r>
              <w:rPr>
                <w:sz w:val="18"/>
              </w:rPr>
              <w:t>device.open(ANY_DEVICE);</w:t>
            </w:r>
            <w:r>
              <w:rPr>
                <w:sz w:val="18"/>
              </w:rPr>
              <w:tab/>
            </w:r>
            <w:r>
              <w:rPr>
                <w:sz w:val="18"/>
              </w:rPr>
              <w:t>/*</w:t>
            </w:r>
            <w:r>
              <w:rPr>
                <w:rFonts w:hint="eastAsia" w:ascii="宋体" w:eastAsia="宋体"/>
                <w:sz w:val="18"/>
              </w:rPr>
              <w:t>打开任意可识别</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825"/>
              <w:rPr>
                <w:sz w:val="18"/>
              </w:rPr>
            </w:pPr>
            <w:r>
              <w:rPr>
                <w:sz w:val="18"/>
              </w:rPr>
              <w:t>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1185"/>
              <w:rPr>
                <w:sz w:val="18"/>
              </w:rPr>
            </w:pPr>
            <w:r>
              <w:rPr>
                <w:sz w:val="18"/>
              </w:rPr>
              <w:t>rc = device.open(argv[1]);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825"/>
              <w:rPr>
                <w:sz w:val="18"/>
              </w:rPr>
            </w:pPr>
            <w:r>
              <w:rPr>
                <w:sz w:val="18"/>
              </w:rPr>
              <w:t>if (rc != STATUS_OK)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947"/>
              <w:rPr>
                <w:sz w:val="18"/>
              </w:rPr>
            </w:pPr>
            <w:r>
              <w:rPr>
                <w:sz w:val="18"/>
              </w:rPr>
              <w:t>printf("Couldn't open device\n%s\n", OpenNI::getExtendedError());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30"/>
              <w:ind w:left="947"/>
              <w:rPr>
                <w:sz w:val="18"/>
              </w:rPr>
            </w:pPr>
            <w:r>
              <w:rPr>
                <w:sz w:val="18"/>
              </w:rPr>
              <w:t>return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OniVersion drver;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527"/>
              <w:rPr>
                <w:sz w:val="18"/>
              </w:rPr>
            </w:pPr>
            <w:r>
              <w:rPr>
                <w:sz w:val="18"/>
              </w:rPr>
              <w:t>int nsize;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527"/>
              <w:rPr>
                <w:sz w:val="18"/>
              </w:rPr>
            </w:pPr>
            <w:r>
              <w:rPr>
                <w:sz w:val="18"/>
              </w:rPr>
              <w:t>nsize = sizeof(drver);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6" w:hRule="atLeast"/>
          <w:tblCellSpacing w:w="4" w:type="dxa"/>
        </w:trPr>
        <w:tc>
          <w:tcPr>
            <w:tcW w:w="8508" w:type="dxa"/>
            <w:tcBorders>
              <w:top w:val="nil"/>
              <w:bottom w:val="nil"/>
            </w:tcBorders>
            <w:shd w:val="clear" w:color="auto" w:fill="C0C0C0"/>
          </w:tcPr>
          <w:p>
            <w:pPr>
              <w:pStyle w:val="10"/>
              <w:spacing w:before="120"/>
              <w:ind w:left="527"/>
              <w:rPr>
                <w:rFonts w:hint="eastAsia" w:ascii="宋体" w:eastAsia="宋体"/>
                <w:sz w:val="18"/>
              </w:rPr>
            </w:pPr>
            <w:r>
              <w:rPr>
                <w:sz w:val="18"/>
              </w:rPr>
              <w:t>device.getProperty(ONI_DEVICE_PROPERTY_DRIVER_VERSION, &amp;drver, &amp;nsize); /*</w:t>
            </w:r>
            <w:r>
              <w:rPr>
                <w:rFonts w:hint="eastAsia" w:ascii="宋体" w:eastAsia="宋体"/>
                <w:sz w:val="18"/>
              </w:rPr>
              <w:t>获取驱</w:t>
            </w:r>
          </w:p>
          <w:p>
            <w:pPr>
              <w:pStyle w:val="10"/>
              <w:spacing w:before="7"/>
              <w:ind w:left="0"/>
              <w:rPr>
                <w:rFonts w:ascii="Times New Roman"/>
                <w:sz w:val="20"/>
              </w:rPr>
            </w:pPr>
          </w:p>
          <w:p>
            <w:pPr>
              <w:pStyle w:val="10"/>
              <w:spacing w:before="0"/>
              <w:ind w:left="108"/>
              <w:rPr>
                <w:sz w:val="18"/>
              </w:rPr>
            </w:pPr>
            <w:r>
              <w:rPr>
                <w:rFonts w:hint="eastAsia" w:ascii="宋体" w:eastAsia="宋体"/>
                <w:sz w:val="18"/>
              </w:rPr>
              <w:t>动版本号</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08" w:type="dxa"/>
            <w:tcBorders>
              <w:top w:val="nil"/>
              <w:bottom w:val="nil"/>
            </w:tcBorders>
            <w:shd w:val="clear" w:color="auto" w:fill="C0C0C0"/>
          </w:tcPr>
          <w:p>
            <w:pPr>
              <w:pStyle w:val="10"/>
              <w:tabs>
                <w:tab w:val="left" w:pos="2003"/>
                <w:tab w:val="left" w:pos="2891"/>
                <w:tab w:val="left" w:pos="3873"/>
                <w:tab w:val="left" w:pos="5748"/>
                <w:tab w:val="left" w:pos="7226"/>
              </w:tabs>
              <w:ind w:left="527"/>
              <w:rPr>
                <w:sz w:val="18"/>
              </w:rPr>
            </w:pPr>
            <w:r>
              <w:rPr>
                <w:sz w:val="18"/>
              </w:rPr>
              <w:t>printf("AXon</w:t>
            </w:r>
            <w:r>
              <w:rPr>
                <w:sz w:val="18"/>
              </w:rPr>
              <w:tab/>
            </w:r>
            <w:r>
              <w:rPr>
                <w:sz w:val="18"/>
              </w:rPr>
              <w:t>driver</w:t>
            </w:r>
            <w:r>
              <w:rPr>
                <w:sz w:val="18"/>
              </w:rPr>
              <w:tab/>
            </w:r>
            <w:r>
              <w:rPr>
                <w:sz w:val="18"/>
              </w:rPr>
              <w:t>version</w:t>
            </w:r>
            <w:r>
              <w:rPr>
                <w:sz w:val="18"/>
              </w:rPr>
              <w:tab/>
            </w:r>
            <w:r>
              <w:rPr>
                <w:sz w:val="18"/>
              </w:rPr>
              <w:t>V%d.%d.%d.%d\n",</w:t>
            </w:r>
            <w:r>
              <w:rPr>
                <w:sz w:val="18"/>
              </w:rPr>
              <w:tab/>
            </w:r>
            <w:r>
              <w:rPr>
                <w:sz w:val="18"/>
              </w:rPr>
              <w:t>drver.major,</w:t>
            </w:r>
            <w:r>
              <w:rPr>
                <w:sz w:val="18"/>
              </w:rPr>
              <w:tab/>
            </w:r>
            <w:r>
              <w:rPr>
                <w:sz w:val="18"/>
              </w:rPr>
              <w:t>drver.minor,</w:t>
            </w:r>
          </w:p>
          <w:p>
            <w:pPr>
              <w:pStyle w:val="10"/>
              <w:spacing w:before="4"/>
              <w:ind w:left="0"/>
              <w:rPr>
                <w:rFonts w:ascii="Times New Roman"/>
                <w:sz w:val="22"/>
              </w:rPr>
            </w:pPr>
          </w:p>
          <w:p>
            <w:pPr>
              <w:pStyle w:val="10"/>
              <w:spacing w:before="0"/>
              <w:ind w:left="108"/>
              <w:rPr>
                <w:sz w:val="18"/>
              </w:rPr>
            </w:pPr>
            <w:r>
              <w:rPr>
                <w:sz w:val="18"/>
              </w:rPr>
              <w:t>drver.maintenance, drver.build);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VideoStream depth;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527"/>
              <w:rPr>
                <w:sz w:val="18"/>
              </w:rPr>
            </w:pPr>
            <w:r>
              <w:rPr>
                <w:sz w:val="18"/>
              </w:rPr>
              <w:t>if (device.getSensorInfo(SENSOR_DEPTH) !=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20"/>
              <w:ind w:left="947"/>
              <w:rPr>
                <w:sz w:val="18"/>
              </w:rPr>
            </w:pPr>
            <w:r>
              <w:rPr>
                <w:sz w:val="18"/>
              </w:rPr>
              <w:t>rc</w:t>
            </w:r>
            <w:r>
              <w:rPr>
                <w:spacing w:val="-2"/>
                <w:sz w:val="18"/>
              </w:rPr>
              <w:t xml:space="preserve"> = </w:t>
            </w:r>
            <w:r>
              <w:rPr>
                <w:sz w:val="18"/>
              </w:rPr>
              <w:t>depth.create(device</w:t>
            </w:r>
            <w:r>
              <w:rPr>
                <w:spacing w:val="-2"/>
                <w:sz w:val="18"/>
              </w:rPr>
              <w:t xml:space="preserve">, </w:t>
            </w:r>
            <w:r>
              <w:rPr>
                <w:sz w:val="18"/>
              </w:rPr>
              <w:t>SENSOR_DEPTH</w:t>
            </w:r>
            <w:r>
              <w:rPr>
                <w:spacing w:val="-1"/>
                <w:sz w:val="18"/>
              </w:rPr>
              <w:t xml:space="preserve">); </w:t>
            </w:r>
            <w:r>
              <w:rPr>
                <w:sz w:val="18"/>
              </w:rPr>
              <w:t>/*</w:t>
            </w:r>
            <w:r>
              <w:rPr>
                <w:rFonts w:hint="eastAsia" w:ascii="宋体" w:eastAsia="宋体"/>
                <w:spacing w:val="-12"/>
                <w:sz w:val="18"/>
              </w:rPr>
              <w:t xml:space="preserve">有深度 </w:t>
            </w:r>
            <w:r>
              <w:rPr>
                <w:sz w:val="18"/>
              </w:rPr>
              <w:t>Sensor</w:t>
            </w:r>
            <w:r>
              <w:rPr>
                <w:spacing w:val="-54"/>
                <w:sz w:val="18"/>
              </w:rPr>
              <w:t xml:space="preserve"> </w:t>
            </w:r>
            <w:r>
              <w:rPr>
                <w:rFonts w:hint="eastAsia" w:ascii="宋体" w:eastAsia="宋体"/>
                <w:sz w:val="18"/>
              </w:rPr>
              <w:t>则创建深度流</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ind w:left="947"/>
              <w:rPr>
                <w:sz w:val="18"/>
              </w:rPr>
            </w:pPr>
            <w:r>
              <w:rPr>
                <w:sz w:val="18"/>
              </w:rPr>
              <w:t>if (rc != STATUS_OK)</w:t>
            </w:r>
          </w:p>
        </w:tc>
      </w:tr>
    </w:tbl>
    <w:p>
      <w:pPr>
        <w:spacing w:after="0"/>
        <w:rPr>
          <w:sz w:val="18"/>
        </w:rPr>
        <w:sectPr>
          <w:pgSz w:w="11910" w:h="16840"/>
          <w:pgMar w:top="1420" w:right="1080" w:bottom="1560" w:left="1580" w:header="627" w:footer="1378" w:gutter="0"/>
        </w:sectPr>
      </w:pPr>
    </w:p>
    <w:p>
      <w:pPr>
        <w:pStyle w:val="5"/>
        <w:rPr>
          <w:rFonts w:ascii="Times New Roman"/>
          <w:sz w:val="20"/>
        </w:rPr>
      </w:pPr>
    </w:p>
    <w:p>
      <w:pPr>
        <w:pStyle w:val="5"/>
        <w:spacing w:before="6"/>
        <w:rPr>
          <w:rFonts w:ascii="Times New Roman"/>
          <w:sz w:val="11"/>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ind w:left="94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0" w:right="108"/>
              <w:jc w:val="right"/>
              <w:rPr>
                <w:sz w:val="18"/>
              </w:rPr>
            </w:pPr>
            <w:r>
              <w:rPr>
                <w:sz w:val="18"/>
              </w:rPr>
              <w:t>printf("Couldn't</w:t>
            </w:r>
            <w:r>
              <w:rPr>
                <w:spacing w:val="-54"/>
                <w:sz w:val="18"/>
              </w:rPr>
              <w:t xml:space="preserve"> </w:t>
            </w:r>
            <w:r>
              <w:rPr>
                <w:sz w:val="18"/>
              </w:rPr>
              <w:t>create</w:t>
            </w:r>
            <w:r>
              <w:rPr>
                <w:spacing w:val="-54"/>
                <w:sz w:val="18"/>
              </w:rPr>
              <w:t xml:space="preserve"> </w:t>
            </w:r>
            <w:r>
              <w:rPr>
                <w:sz w:val="18"/>
              </w:rPr>
              <w:t>depth</w:t>
            </w:r>
            <w:r>
              <w:rPr>
                <w:spacing w:val="-54"/>
                <w:sz w:val="18"/>
              </w:rPr>
              <w:t xml:space="preserve"> </w:t>
            </w:r>
            <w:r>
              <w:rPr>
                <w:sz w:val="18"/>
              </w:rPr>
              <w:t>stream\n%s\n",</w:t>
            </w:r>
            <w:r>
              <w:rPr>
                <w:spacing w:val="-53"/>
                <w:sz w:val="18"/>
              </w:rPr>
              <w:t xml:space="preserve"> </w:t>
            </w:r>
            <w:r>
              <w:rPr>
                <w:sz w:val="18"/>
              </w:rPr>
              <w:t>OpenNI::getExtendedError());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1367"/>
              <w:rPr>
                <w:sz w:val="18"/>
              </w:rPr>
            </w:pPr>
            <w:r>
              <w:rPr>
                <w:sz w:val="18"/>
              </w:rPr>
              <w:t>return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94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20"/>
              <w:ind w:left="527"/>
              <w:rPr>
                <w:sz w:val="18"/>
              </w:rPr>
            </w:pPr>
            <w:r>
              <w:rPr>
                <w:sz w:val="18"/>
              </w:rPr>
              <w:t>rc = depth.start(); /*</w:t>
            </w:r>
            <w:r>
              <w:rPr>
                <w:rFonts w:hint="eastAsia" w:ascii="宋体" w:eastAsia="宋体"/>
                <w:sz w:val="18"/>
              </w:rPr>
              <w:t>Turn on depth flow</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if (rc != STATUS_OK)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0" w:right="106"/>
              <w:jc w:val="right"/>
              <w:rPr>
                <w:sz w:val="18"/>
              </w:rPr>
            </w:pPr>
            <w:r>
              <w:rPr>
                <w:sz w:val="18"/>
              </w:rPr>
              <w:t>printf("Couldn't start the depth stream\n%s\n", OpenNI::getExtendedError());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947"/>
              <w:rPr>
                <w:sz w:val="18"/>
              </w:rPr>
            </w:pPr>
            <w:r>
              <w:rPr>
                <w:sz w:val="18"/>
              </w:rPr>
              <w:t>return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30"/>
              <w:ind w:left="527"/>
              <w:rPr>
                <w:sz w:val="18"/>
              </w:rPr>
            </w:pPr>
            <w:r>
              <w:rPr>
                <w:sz w:val="18"/>
              </w:rPr>
              <w:t>VideoFrameRef frame;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while (!wasKeyboardHit())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947"/>
              <w:rPr>
                <w:sz w:val="18"/>
              </w:rPr>
            </w:pPr>
            <w:r>
              <w:rPr>
                <w:sz w:val="18"/>
              </w:rPr>
              <w:t>int changedStreamDummy;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947"/>
              <w:rPr>
                <w:sz w:val="18"/>
              </w:rPr>
            </w:pPr>
            <w:r>
              <w:rPr>
                <w:sz w:val="18"/>
              </w:rPr>
              <w:t>VideoStream* pStream = &amp;depth;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6" w:hRule="atLeast"/>
          <w:tblCellSpacing w:w="4" w:type="dxa"/>
        </w:trPr>
        <w:tc>
          <w:tcPr>
            <w:tcW w:w="8508" w:type="dxa"/>
            <w:tcBorders>
              <w:top w:val="nil"/>
              <w:bottom w:val="nil"/>
            </w:tcBorders>
            <w:shd w:val="clear" w:color="auto" w:fill="C0C0C0"/>
          </w:tcPr>
          <w:p>
            <w:pPr>
              <w:pStyle w:val="10"/>
              <w:tabs>
                <w:tab w:val="left" w:pos="1550"/>
                <w:tab w:val="left" w:pos="2056"/>
                <w:tab w:val="left" w:pos="5828"/>
                <w:tab w:val="left" w:pos="6433"/>
              </w:tabs>
              <w:ind w:left="947"/>
              <w:rPr>
                <w:sz w:val="18"/>
              </w:rPr>
            </w:pPr>
            <w:r>
              <w:rPr>
                <w:sz w:val="18"/>
              </w:rPr>
              <w:t>rc</w:t>
            </w:r>
            <w:r>
              <w:rPr>
                <w:sz w:val="18"/>
              </w:rPr>
              <w:tab/>
            </w:r>
            <w:r>
              <w:rPr>
                <w:sz w:val="18"/>
              </w:rPr>
              <w:t>=</w:t>
            </w:r>
            <w:r>
              <w:rPr>
                <w:sz w:val="18"/>
              </w:rPr>
              <w:tab/>
            </w:r>
            <w:r>
              <w:rPr>
                <w:sz w:val="18"/>
              </w:rPr>
              <w:t>OpenNI::waitForAnyStream(&amp;pStream,</w:t>
            </w:r>
            <w:r>
              <w:rPr>
                <w:sz w:val="18"/>
              </w:rPr>
              <w:tab/>
            </w:r>
            <w:r>
              <w:rPr>
                <w:sz w:val="18"/>
              </w:rPr>
              <w:t>1,</w:t>
            </w:r>
            <w:r>
              <w:rPr>
                <w:sz w:val="18"/>
              </w:rPr>
              <w:tab/>
            </w:r>
            <w:r>
              <w:rPr>
                <w:sz w:val="18"/>
              </w:rPr>
              <w:t>&amp;changedStreamDummy,</w:t>
            </w:r>
          </w:p>
          <w:p>
            <w:pPr>
              <w:pStyle w:val="10"/>
              <w:spacing w:before="7"/>
              <w:ind w:left="0"/>
              <w:rPr>
                <w:rFonts w:ascii="Times New Roman"/>
                <w:sz w:val="21"/>
              </w:rPr>
            </w:pPr>
          </w:p>
          <w:p>
            <w:pPr>
              <w:pStyle w:val="10"/>
              <w:tabs>
                <w:tab w:val="left" w:pos="3040"/>
              </w:tabs>
              <w:spacing w:before="0"/>
              <w:ind w:left="108"/>
              <w:rPr>
                <w:sz w:val="18"/>
              </w:rPr>
            </w:pPr>
            <w:r>
              <w:rPr>
                <w:sz w:val="18"/>
              </w:rPr>
              <w:t>SAMPLE_READ_WAIT_TIMEOUT);</w:t>
            </w:r>
            <w:r>
              <w:rPr>
                <w:sz w:val="18"/>
              </w:rPr>
              <w:tab/>
            </w:r>
            <w:r>
              <w:rPr>
                <w:sz w:val="18"/>
              </w:rPr>
              <w:t>/*</w:t>
            </w:r>
            <w:r>
              <w:rPr>
                <w:rFonts w:hint="eastAsia" w:ascii="宋体" w:eastAsia="宋体"/>
                <w:sz w:val="18"/>
              </w:rPr>
              <w:t>Waiting flow</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947"/>
              <w:rPr>
                <w:sz w:val="18"/>
              </w:rPr>
            </w:pPr>
            <w:r>
              <w:rPr>
                <w:sz w:val="18"/>
              </w:rPr>
              <w:t>if (rc != STATUS_OK)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94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4" w:hRule="atLeast"/>
          <w:tblCellSpacing w:w="4" w:type="dxa"/>
        </w:trPr>
        <w:tc>
          <w:tcPr>
            <w:tcW w:w="8508" w:type="dxa"/>
            <w:tcBorders>
              <w:top w:val="nil"/>
            </w:tcBorders>
            <w:shd w:val="clear" w:color="auto" w:fill="C0C0C0"/>
          </w:tcPr>
          <w:p>
            <w:pPr>
              <w:pStyle w:val="10"/>
              <w:ind w:left="1367"/>
              <w:rPr>
                <w:sz w:val="18"/>
              </w:rPr>
            </w:pPr>
            <w:r>
              <w:rPr>
                <w:sz w:val="18"/>
              </w:rPr>
              <w:t>printf("Wait</w:t>
            </w:r>
            <w:r>
              <w:rPr>
                <w:spacing w:val="-34"/>
                <w:sz w:val="18"/>
              </w:rPr>
              <w:t xml:space="preserve"> </w:t>
            </w:r>
            <w:r>
              <w:rPr>
                <w:sz w:val="18"/>
              </w:rPr>
              <w:t>failed!</w:t>
            </w:r>
            <w:r>
              <w:rPr>
                <w:spacing w:val="-34"/>
                <w:sz w:val="18"/>
              </w:rPr>
              <w:t xml:space="preserve"> </w:t>
            </w:r>
            <w:r>
              <w:rPr>
                <w:sz w:val="18"/>
              </w:rPr>
              <w:t>(timeout</w:t>
            </w:r>
            <w:r>
              <w:rPr>
                <w:spacing w:val="-34"/>
                <w:sz w:val="18"/>
              </w:rPr>
              <w:t xml:space="preserve"> </w:t>
            </w:r>
            <w:r>
              <w:rPr>
                <w:sz w:val="18"/>
              </w:rPr>
              <w:t>is</w:t>
            </w:r>
            <w:r>
              <w:rPr>
                <w:spacing w:val="-34"/>
                <w:sz w:val="18"/>
              </w:rPr>
              <w:t xml:space="preserve"> </w:t>
            </w:r>
            <w:r>
              <w:rPr>
                <w:sz w:val="18"/>
              </w:rPr>
              <w:t>%d</w:t>
            </w:r>
            <w:r>
              <w:rPr>
                <w:spacing w:val="-34"/>
                <w:sz w:val="18"/>
              </w:rPr>
              <w:t xml:space="preserve"> </w:t>
            </w:r>
            <w:r>
              <w:rPr>
                <w:sz w:val="18"/>
              </w:rPr>
              <w:t>ms)\n%s\n",</w:t>
            </w:r>
            <w:r>
              <w:rPr>
                <w:spacing w:val="-34"/>
                <w:sz w:val="18"/>
              </w:rPr>
              <w:t xml:space="preserve"> </w:t>
            </w:r>
            <w:r>
              <w:rPr>
                <w:sz w:val="18"/>
              </w:rPr>
              <w:t>SAMPLE_READ_WAIT_TIMEOUT,</w:t>
            </w:r>
          </w:p>
          <w:p>
            <w:pPr>
              <w:pStyle w:val="10"/>
              <w:spacing w:before="4"/>
              <w:ind w:left="0"/>
              <w:rPr>
                <w:rFonts w:ascii="Times New Roman"/>
                <w:sz w:val="22"/>
              </w:rPr>
            </w:pPr>
          </w:p>
          <w:p>
            <w:pPr>
              <w:pStyle w:val="10"/>
              <w:spacing w:before="0"/>
              <w:ind w:left="108"/>
              <w:rPr>
                <w:sz w:val="18"/>
              </w:rPr>
            </w:pPr>
            <w:r>
              <w:rPr>
                <w:sz w:val="18"/>
              </w:rPr>
              <w:t>OpenNI::getExtendedError());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1367"/>
              <w:rPr>
                <w:sz w:val="18"/>
              </w:rPr>
            </w:pPr>
            <w:r>
              <w:rPr>
                <w:sz w:val="18"/>
              </w:rPr>
              <w:t>continue;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ind w:left="94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spacing w:before="0"/>
              <w:ind w:left="0"/>
              <w:rPr>
                <w:rFonts w:ascii="Times New Roman"/>
                <w:sz w:val="18"/>
              </w:rPr>
            </w:pPr>
          </w:p>
        </w:tc>
      </w:tr>
    </w:tbl>
    <w:p>
      <w:pPr>
        <w:spacing w:after="0"/>
        <w:rPr>
          <w:rFonts w:ascii="Times New Roman"/>
          <w:sz w:val="18"/>
        </w:rPr>
        <w:sectPr>
          <w:pgSz w:w="11910" w:h="16840"/>
          <w:pgMar w:top="1420" w:right="1080" w:bottom="1560" w:left="1580" w:header="627" w:footer="1378" w:gutter="0"/>
        </w:sectPr>
      </w:pPr>
    </w:p>
    <w:p>
      <w:pPr>
        <w:pStyle w:val="5"/>
        <w:rPr>
          <w:rFonts w:ascii="Times New Roman"/>
          <w:sz w:val="20"/>
        </w:rPr>
      </w:pPr>
    </w:p>
    <w:p>
      <w:pPr>
        <w:pStyle w:val="5"/>
        <w:spacing w:before="6"/>
        <w:rPr>
          <w:rFonts w:ascii="Times New Roman"/>
          <w:sz w:val="11"/>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spacing w:before="120"/>
              <w:ind w:left="947"/>
              <w:rPr>
                <w:sz w:val="18"/>
              </w:rPr>
            </w:pPr>
            <w:r>
              <w:rPr>
                <w:sz w:val="18"/>
              </w:rPr>
              <w:t>rc = depth.readFrame(&amp;frame); /*</w:t>
            </w:r>
            <w:r>
              <w:rPr>
                <w:rFonts w:hint="eastAsia" w:ascii="宋体" w:eastAsia="宋体"/>
                <w:sz w:val="18"/>
              </w:rPr>
              <w:t>Read deep stream frame data</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947"/>
              <w:rPr>
                <w:sz w:val="18"/>
              </w:rPr>
            </w:pPr>
            <w:r>
              <w:rPr>
                <w:sz w:val="18"/>
              </w:rPr>
              <w:t>if (rc != STATUS_OK)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94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1349" w:right="1493"/>
              <w:jc w:val="center"/>
              <w:rPr>
                <w:sz w:val="18"/>
              </w:rPr>
            </w:pPr>
            <w:r>
              <w:rPr>
                <w:sz w:val="18"/>
              </w:rPr>
              <w:t>printf("Read failed!\n%s\n", OpenNI::getExtendedError());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1367"/>
              <w:rPr>
                <w:sz w:val="18"/>
              </w:rPr>
            </w:pPr>
            <w:r>
              <w:rPr>
                <w:sz w:val="18"/>
              </w:rPr>
              <w:t>continue;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94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947"/>
              <w:rPr>
                <w:sz w:val="18"/>
              </w:rPr>
            </w:pPr>
            <w:r>
              <w:rPr>
                <w:sz w:val="18"/>
              </w:rPr>
              <w:t>if (frame.getVideoMode().getPixelFormat() != PIXEL_FORMAT_DEPTH_1_MM &amp;&amp;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0" w:right="383"/>
              <w:jc w:val="right"/>
              <w:rPr>
                <w:sz w:val="18"/>
              </w:rPr>
            </w:pPr>
            <w:r>
              <w:rPr>
                <w:sz w:val="18"/>
              </w:rPr>
              <w:t>frame.getVideoMode().getPixelFormat() != PIXEL_FORMAT_DEPTH_100_UM &amp;&amp;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1305"/>
              <w:rPr>
                <w:sz w:val="18"/>
              </w:rPr>
            </w:pPr>
            <w:r>
              <w:rPr>
                <w:sz w:val="18"/>
              </w:rPr>
              <w:t>frame.getVideoMode().getPixelFormat() != PIXEL_FORMAT_DEPTH_1_3_MM)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94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1367"/>
              <w:rPr>
                <w:sz w:val="18"/>
              </w:rPr>
            </w:pPr>
            <w:r>
              <w:rPr>
                <w:sz w:val="18"/>
              </w:rPr>
              <w:t>printf("Unexpected frame format\n");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1367"/>
              <w:rPr>
                <w:sz w:val="18"/>
              </w:rPr>
            </w:pPr>
            <w:r>
              <w:rPr>
                <w:sz w:val="18"/>
              </w:rPr>
              <w:t>continue;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30"/>
              <w:ind w:left="94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120"/>
              <w:ind w:left="947"/>
              <w:rPr>
                <w:sz w:val="18"/>
              </w:rPr>
            </w:pPr>
            <w:r>
              <w:rPr>
                <w:sz w:val="18"/>
              </w:rPr>
              <w:t>DepthPixel* pDepth = (DepthPixel*)frame.getData(); /*</w:t>
            </w:r>
            <w:r>
              <w:rPr>
                <w:rFonts w:hint="eastAsia" w:ascii="宋体" w:eastAsia="宋体"/>
                <w:sz w:val="18"/>
              </w:rPr>
              <w:t>Depth data of the current frame</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ind w:left="947"/>
              <w:rPr>
                <w:sz w:val="18"/>
              </w:rPr>
            </w:pPr>
            <w:r>
              <w:rPr>
                <w:sz w:val="18"/>
              </w:rPr>
              <w:t>int middleIndex = (frame.getHeight()+1)*frame.getWidth()/2;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120"/>
              <w:ind w:left="1365"/>
              <w:rPr>
                <w:sz w:val="18"/>
              </w:rPr>
            </w:pPr>
            <w:r>
              <w:rPr>
                <w:sz w:val="18"/>
              </w:rPr>
              <w:t>/*</w:t>
            </w:r>
            <w:r>
              <w:rPr>
                <w:rFonts w:hint="eastAsia" w:ascii="宋体" w:eastAsia="宋体"/>
                <w:sz w:val="18"/>
              </w:rPr>
              <w:t>Print the timestamp and center deep value of the current frame</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ind w:left="0" w:right="372"/>
              <w:jc w:val="right"/>
              <w:rPr>
                <w:sz w:val="18"/>
              </w:rPr>
            </w:pPr>
            <w:r>
              <w:rPr>
                <w:sz w:val="18"/>
              </w:rPr>
              <w:t>printf("[%08llu]%8d\n",(long long)frame.getTimestamp(), pDepth[middleIndex]);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527"/>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spacing w:before="119"/>
              <w:ind w:left="527"/>
              <w:rPr>
                <w:sz w:val="18"/>
              </w:rPr>
            </w:pPr>
            <w:r>
              <w:rPr>
                <w:sz w:val="18"/>
              </w:rPr>
              <w:t>depth.stop(); /*</w:t>
            </w:r>
            <w:r>
              <w:rPr>
                <w:rFonts w:hint="eastAsia" w:ascii="宋体" w:eastAsia="宋体"/>
                <w:sz w:val="18"/>
              </w:rPr>
              <w:t>Stop deep flow</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18"/>
              <w:ind w:left="527"/>
              <w:rPr>
                <w:sz w:val="18"/>
              </w:rPr>
            </w:pPr>
            <w:r>
              <w:rPr>
                <w:sz w:val="18"/>
              </w:rPr>
              <w:t>depth.destroy(); /*</w:t>
            </w:r>
            <w:r>
              <w:rPr>
                <w:rFonts w:hint="eastAsia" w:ascii="宋体" w:eastAsia="宋体"/>
                <w:sz w:val="18"/>
              </w:rPr>
              <w:t>Destroy deep flow</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120"/>
              <w:ind w:left="527"/>
              <w:rPr>
                <w:sz w:val="18"/>
              </w:rPr>
            </w:pPr>
            <w:r>
              <w:rPr>
                <w:sz w:val="18"/>
              </w:rPr>
              <w:t>device.close(); /*</w:t>
            </w:r>
            <w:r>
              <w:rPr>
                <w:rFonts w:hint="eastAsia" w:ascii="宋体" w:eastAsia="宋体"/>
                <w:sz w:val="18"/>
              </w:rPr>
              <w:t>closing device</w:t>
            </w: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spacing w:before="119"/>
              <w:ind w:left="527"/>
              <w:rPr>
                <w:sz w:val="18"/>
              </w:rPr>
            </w:pPr>
            <w:r>
              <w:rPr>
                <w:sz w:val="18"/>
              </w:rPr>
              <w:t>OpenNI::shutdown(); /*</w:t>
            </w:r>
            <w:r>
              <w:rPr>
                <w:rFonts w:hint="eastAsia" w:ascii="宋体" w:eastAsia="宋体"/>
                <w:sz w:val="18"/>
                <w:lang w:val="en-US" w:eastAsia="zh-CN"/>
              </w:rPr>
              <w:t>turn off</w:t>
            </w:r>
            <w:r>
              <w:rPr>
                <w:rFonts w:hint="eastAsia" w:ascii="宋体" w:eastAsia="宋体"/>
                <w:sz w:val="18"/>
              </w:rPr>
              <w:t xml:space="preserve"> </w:t>
            </w:r>
            <w:r>
              <w:rPr>
                <w:sz w:val="18"/>
              </w:rPr>
              <w:t>openni*/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ind w:left="527"/>
              <w:rPr>
                <w:sz w:val="18"/>
              </w:rPr>
            </w:pPr>
            <w:r>
              <w:rPr>
                <w:sz w:val="18"/>
              </w:rPr>
              <w:t>return 0;</w:t>
            </w:r>
          </w:p>
        </w:tc>
      </w:tr>
    </w:tbl>
    <w:p>
      <w:pPr>
        <w:spacing w:after="0"/>
        <w:rPr>
          <w:sz w:val="18"/>
        </w:rPr>
        <w:sectPr>
          <w:pgSz w:w="11910" w:h="16840"/>
          <w:pgMar w:top="1420" w:right="1080" w:bottom="1560" w:left="1580" w:header="627" w:footer="1378" w:gutter="0"/>
        </w:sectPr>
      </w:pPr>
    </w:p>
    <w:p>
      <w:pPr>
        <w:pStyle w:val="5"/>
        <w:rPr>
          <w:rFonts w:ascii="Times New Roman"/>
          <w:sz w:val="20"/>
        </w:rPr>
      </w:pPr>
    </w:p>
    <w:p>
      <w:pPr>
        <w:pStyle w:val="5"/>
        <w:spacing w:before="6"/>
        <w:rPr>
          <w:rFonts w:ascii="Times New Roman"/>
          <w:sz w:val="11"/>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68" w:hRule="atLeast"/>
        </w:trPr>
        <w:tc>
          <w:tcPr>
            <w:tcW w:w="8524" w:type="dxa"/>
            <w:shd w:val="clear" w:color="auto" w:fill="C0C0C0"/>
          </w:tcPr>
          <w:p>
            <w:pPr>
              <w:pStyle w:val="10"/>
              <w:rPr>
                <w:sz w:val="18"/>
              </w:rPr>
            </w:pPr>
            <w:r>
              <w:rPr>
                <w:sz w:val="18"/>
              </w:rPr>
              <w:t>}</w:t>
            </w:r>
          </w:p>
        </w:tc>
      </w:tr>
    </w:tbl>
    <w:p>
      <w:pPr>
        <w:pStyle w:val="5"/>
        <w:spacing w:before="5"/>
        <w:rPr>
          <w:rFonts w:ascii="Times New Roman"/>
          <w:sz w:val="26"/>
        </w:rPr>
      </w:pPr>
    </w:p>
    <w:p>
      <w:pPr>
        <w:pStyle w:val="3"/>
        <w:numPr>
          <w:ilvl w:val="1"/>
          <w:numId w:val="5"/>
        </w:numPr>
        <w:tabs>
          <w:tab w:val="left" w:pos="1060"/>
          <w:tab w:val="left" w:pos="1061"/>
        </w:tabs>
        <w:spacing w:before="65" w:after="0" w:line="240" w:lineRule="auto"/>
        <w:ind w:left="1060" w:right="0" w:hanging="841"/>
        <w:jc w:val="left"/>
      </w:pPr>
      <w:bookmarkStart w:id="38" w:name="4.2. VideoMode说明"/>
      <w:bookmarkEnd w:id="38"/>
      <w:bookmarkStart w:id="39" w:name="4.2. VideoMode说明"/>
      <w:bookmarkEnd w:id="39"/>
      <w:r>
        <w:rPr>
          <w:rFonts w:ascii="Times New Roman" w:eastAsia="Times New Roman"/>
        </w:rPr>
        <w:t>VideoMode</w:t>
      </w:r>
      <w:r>
        <w:rPr>
          <w:rFonts w:ascii="Times New Roman" w:eastAsia="Times New Roman"/>
          <w:spacing w:val="-1"/>
        </w:rPr>
        <w:t xml:space="preserve"> </w:t>
      </w:r>
      <w:r>
        <w:rPr>
          <w:rFonts w:hint="eastAsia"/>
        </w:rPr>
        <w:t>explain</w:t>
      </w:r>
    </w:p>
    <w:p>
      <w:pPr>
        <w:pStyle w:val="5"/>
        <w:spacing w:before="6"/>
        <w:rPr>
          <w:b/>
          <w:sz w:val="36"/>
        </w:rPr>
      </w:pPr>
    </w:p>
    <w:p>
      <w:pPr>
        <w:pStyle w:val="5"/>
        <w:spacing w:line="417" w:lineRule="auto"/>
        <w:ind w:left="220" w:right="714" w:firstLine="419"/>
        <w:jc w:val="both"/>
      </w:pPr>
      <w:r>
        <w:rPr>
          <w:rFonts w:hint="eastAsia" w:ascii="Times New Roman" w:eastAsia="Times New Roman"/>
        </w:rPr>
        <w:t>VideoMode represents the format of the data stream, including image width, height, pixel format and frame rate. All VideoMode supported by a device sensor (Color/IR/Depth) can be obtained through SensorInfo::getSupportedVideoModes ()</w:t>
      </w:r>
      <w:r>
        <w:t>：</w:t>
      </w:r>
    </w:p>
    <w:p>
      <w:pPr>
        <w:spacing w:before="0" w:line="272" w:lineRule="exact"/>
        <w:ind w:left="220" w:right="0" w:firstLine="0"/>
        <w:jc w:val="left"/>
        <w:rPr>
          <w:rFonts w:ascii="Times New Roman"/>
          <w:b/>
          <w:i/>
          <w:sz w:val="24"/>
        </w:rPr>
      </w:pPr>
      <w:r>
        <w:rPr>
          <w:rFonts w:ascii="Times New Roman"/>
          <w:b/>
          <w:i/>
          <w:sz w:val="24"/>
        </w:rPr>
        <w:t>C++</w:t>
      </w:r>
    </w:p>
    <w:p>
      <w:pPr>
        <w:pStyle w:val="5"/>
        <w:spacing w:before="3"/>
        <w:rPr>
          <w:rFonts w:ascii="Times New Roman"/>
          <w:b/>
          <w:i/>
          <w:sz w:val="8"/>
        </w:rPr>
      </w:pPr>
    </w:p>
    <w:tbl>
      <w:tblPr>
        <w:tblStyle w:val="7"/>
        <w:tblW w:w="8615"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99" w:type="dxa"/>
            <w:tcBorders>
              <w:bottom w:val="nil"/>
            </w:tcBorders>
            <w:shd w:val="clear" w:color="auto" w:fill="C0C0C0"/>
          </w:tcPr>
          <w:p>
            <w:pPr>
              <w:pStyle w:val="10"/>
              <w:rPr>
                <w:sz w:val="18"/>
              </w:rPr>
            </w:pPr>
            <w:r>
              <w:rPr>
                <w:sz w:val="18"/>
              </w:rPr>
              <w:t>const SensorInfo* colorSensorInfoP</w:t>
            </w:r>
            <w:r>
              <w:rPr>
                <w:spacing w:val="-16"/>
                <w:sz w:val="18"/>
              </w:rPr>
              <w:t xml:space="preserve"> </w:t>
            </w:r>
            <w:r>
              <w:rPr>
                <w:sz w:val="18"/>
              </w:rPr>
              <w:t>=</w:t>
            </w:r>
          </w:p>
          <w:p>
            <w:pPr>
              <w:pStyle w:val="10"/>
              <w:spacing w:before="4"/>
              <w:ind w:left="0"/>
              <w:rPr>
                <w:rFonts w:ascii="Times New Roman"/>
                <w:b/>
                <w:i/>
                <w:sz w:val="22"/>
              </w:rPr>
            </w:pPr>
          </w:p>
          <w:p>
            <w:pPr>
              <w:pStyle w:val="10"/>
              <w:spacing w:before="1"/>
              <w:ind w:left="556"/>
              <w:rPr>
                <w:sz w:val="18"/>
              </w:rPr>
            </w:pPr>
            <w:r>
              <w:rPr>
                <w:sz w:val="18"/>
              </w:rPr>
              <w:t>device.getSensorInfo(SENSOR_COLOR);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top w:val="nil"/>
              <w:bottom w:val="nil"/>
            </w:tcBorders>
            <w:shd w:val="clear" w:color="auto" w:fill="C0C0C0"/>
          </w:tcPr>
          <w:p>
            <w:pPr>
              <w:pStyle w:val="10"/>
              <w:rPr>
                <w:sz w:val="18"/>
              </w:rPr>
            </w:pPr>
            <w:r>
              <w:rPr>
                <w:sz w:val="18"/>
              </w:rPr>
              <w:t>if(colorSensorInfoP)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top w:val="nil"/>
              <w:bottom w:val="nil"/>
            </w:tcBorders>
            <w:shd w:val="clear" w:color="auto" w:fill="C0C0C0"/>
          </w:tcPr>
          <w:p>
            <w:pPr>
              <w:pStyle w:val="10"/>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62" w:hRule="atLeast"/>
          <w:tblCellSpacing w:w="4" w:type="dxa"/>
        </w:trPr>
        <w:tc>
          <w:tcPr>
            <w:tcW w:w="8599" w:type="dxa"/>
            <w:tcBorders>
              <w:top w:val="nil"/>
            </w:tcBorders>
            <w:shd w:val="clear" w:color="auto" w:fill="C0C0C0"/>
          </w:tcPr>
          <w:p>
            <w:pPr>
              <w:pStyle w:val="10"/>
              <w:spacing w:line="532" w:lineRule="auto"/>
              <w:ind w:left="827" w:right="3528"/>
              <w:rPr>
                <w:sz w:val="18"/>
              </w:rPr>
            </w:pPr>
            <w:r>
              <w:rPr>
                <w:sz w:val="18"/>
              </w:rPr>
              <w:t>const Array&lt;VideoMode&gt;&amp; allVMs = colorSensorInfoP-&gt;getSupportedVideoModes();</w:t>
            </w:r>
          </w:p>
          <w:p>
            <w:pPr>
              <w:pStyle w:val="10"/>
              <w:spacing w:before="1"/>
              <w:ind w:left="827"/>
              <w:rPr>
                <w:sz w:val="18"/>
              </w:rPr>
            </w:pPr>
            <w:r>
              <w:rPr>
                <w:sz w:val="18"/>
              </w:rPr>
              <w:t>......</w:t>
            </w:r>
          </w:p>
          <w:p>
            <w:pPr>
              <w:pStyle w:val="10"/>
              <w:spacing w:before="4"/>
              <w:ind w:left="0"/>
              <w:rPr>
                <w:rFonts w:ascii="Times New Roman"/>
                <w:b/>
                <w:i/>
                <w:sz w:val="22"/>
              </w:rPr>
            </w:pPr>
          </w:p>
          <w:p>
            <w:pPr>
              <w:pStyle w:val="10"/>
              <w:spacing w:before="0"/>
              <w:rPr>
                <w:sz w:val="18"/>
              </w:rPr>
            </w:pPr>
            <w:r>
              <w:rPr>
                <w:sz w:val="18"/>
              </w:rPr>
              <w:t>}</w:t>
            </w:r>
          </w:p>
        </w:tc>
      </w:tr>
    </w:tbl>
    <w:p>
      <w:pPr>
        <w:spacing w:before="97"/>
        <w:ind w:left="220" w:right="0" w:firstLine="0"/>
        <w:jc w:val="left"/>
        <w:rPr>
          <w:rFonts w:ascii="Times New Roman"/>
          <w:b/>
          <w:i/>
          <w:sz w:val="24"/>
        </w:rPr>
      </w:pPr>
      <w:r>
        <w:rPr>
          <w:rFonts w:ascii="Times New Roman"/>
          <w:b/>
          <w:i/>
          <w:sz w:val="24"/>
        </w:rPr>
        <w:t>Java</w:t>
      </w:r>
    </w:p>
    <w:p>
      <w:pPr>
        <w:pStyle w:val="5"/>
        <w:spacing w:before="3"/>
        <w:rPr>
          <w:rFonts w:ascii="Times New Roman"/>
          <w:b/>
          <w:i/>
          <w:sz w:val="8"/>
        </w:rPr>
      </w:pPr>
    </w:p>
    <w:tbl>
      <w:tblPr>
        <w:tblStyle w:val="7"/>
        <w:tblW w:w="8615"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bottom w:val="nil"/>
            </w:tcBorders>
            <w:shd w:val="clear" w:color="auto" w:fill="C0C0C0"/>
          </w:tcPr>
          <w:p>
            <w:pPr>
              <w:pStyle w:val="10"/>
              <w:rPr>
                <w:sz w:val="18"/>
              </w:rPr>
            </w:pPr>
            <w:r>
              <w:rPr>
                <w:sz w:val="18"/>
              </w:rPr>
              <w:t>if (device.getSensorInfo(SensorType.COLOR) != null)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99" w:type="dxa"/>
            <w:tcBorders>
              <w:top w:val="nil"/>
              <w:bottom w:val="nil"/>
            </w:tcBorders>
            <w:shd w:val="clear" w:color="auto" w:fill="C0C0C0"/>
          </w:tcPr>
          <w:p>
            <w:pPr>
              <w:pStyle w:val="10"/>
              <w:ind w:left="947"/>
              <w:rPr>
                <w:sz w:val="18"/>
              </w:rPr>
            </w:pPr>
            <w:r>
              <w:rPr>
                <w:sz w:val="18"/>
              </w:rPr>
              <w:t>List&lt;VideoMode&gt; supportedModes =</w:t>
            </w:r>
          </w:p>
          <w:p>
            <w:pPr>
              <w:pStyle w:val="10"/>
              <w:spacing w:before="4"/>
              <w:ind w:left="0"/>
              <w:rPr>
                <w:rFonts w:ascii="Times New Roman"/>
                <w:b/>
                <w:i/>
                <w:sz w:val="22"/>
              </w:rPr>
            </w:pPr>
          </w:p>
          <w:p>
            <w:pPr>
              <w:pStyle w:val="10"/>
              <w:spacing w:before="0"/>
              <w:ind w:left="1367"/>
              <w:rPr>
                <w:sz w:val="18"/>
              </w:rPr>
            </w:pPr>
            <w:r>
              <w:rPr>
                <w:sz w:val="18"/>
              </w:rPr>
              <w:t>mVideoStream.getSensorInfo().getSupportedVideoModes();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99" w:type="dxa"/>
            <w:tcBorders>
              <w:top w:val="nil"/>
            </w:tcBorders>
            <w:shd w:val="clear" w:color="auto" w:fill="C0C0C0"/>
          </w:tcPr>
          <w:p>
            <w:pPr>
              <w:pStyle w:val="10"/>
              <w:rPr>
                <w:sz w:val="18"/>
              </w:rPr>
            </w:pPr>
            <w:r>
              <w:rPr>
                <w:sz w:val="18"/>
              </w:rPr>
              <w:t>}</w:t>
            </w:r>
          </w:p>
        </w:tc>
      </w:tr>
    </w:tbl>
    <w:p>
      <w:pPr>
        <w:pStyle w:val="5"/>
        <w:spacing w:before="102" w:line="417" w:lineRule="auto"/>
        <w:ind w:left="220" w:right="713" w:firstLine="419"/>
        <w:jc w:val="both"/>
      </w:pPr>
      <w:r>
        <w:rPr>
          <w:rFonts w:hint="eastAsia"/>
          <w:spacing w:val="-10"/>
        </w:rPr>
        <w:t>You can modify VideoMode. with VideoStream::setVideoMode () For example, the following code sets the Color image to jpeg format</w:t>
      </w:r>
      <w:r>
        <w:rPr>
          <w:spacing w:val="-2"/>
        </w:rPr>
        <w:t>：</w:t>
      </w:r>
    </w:p>
    <w:p>
      <w:pPr>
        <w:spacing w:before="0" w:line="271" w:lineRule="exact"/>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615" w:type="dxa"/>
        <w:tblCellSpacing w:w="5" w:type="dxa"/>
        <w:tblInd w:w="1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5" w:type="dxa"/>
        </w:trPr>
        <w:tc>
          <w:tcPr>
            <w:tcW w:w="8595" w:type="dxa"/>
            <w:tcBorders>
              <w:bottom w:val="nil"/>
            </w:tcBorders>
            <w:shd w:val="clear" w:color="auto" w:fill="C0C0C0"/>
          </w:tcPr>
          <w:p>
            <w:pPr>
              <w:pStyle w:val="10"/>
              <w:rPr>
                <w:sz w:val="18"/>
              </w:rPr>
            </w:pPr>
            <w:r>
              <w:rPr>
                <w:sz w:val="18"/>
              </w:rPr>
              <w:t>VideoMode vm = ColorStream.getVideoMode();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5" w:hRule="atLeast"/>
          <w:tblCellSpacing w:w="5" w:type="dxa"/>
        </w:trPr>
        <w:tc>
          <w:tcPr>
            <w:tcW w:w="8595" w:type="dxa"/>
            <w:tcBorders>
              <w:top w:val="nil"/>
            </w:tcBorders>
            <w:shd w:val="clear" w:color="auto" w:fill="C0C0C0"/>
          </w:tcPr>
          <w:p>
            <w:pPr>
              <w:pStyle w:val="10"/>
              <w:rPr>
                <w:sz w:val="18"/>
              </w:rPr>
            </w:pPr>
            <w:r>
              <w:rPr>
                <w:sz w:val="18"/>
              </w:rPr>
              <w:t>vm.setPixelFormat(PIXEL_FORMAT_JPEG);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5" w:hRule="atLeast"/>
          <w:tblCellSpacing w:w="5" w:type="dxa"/>
        </w:trPr>
        <w:tc>
          <w:tcPr>
            <w:tcW w:w="8595" w:type="dxa"/>
            <w:shd w:val="clear" w:color="auto" w:fill="C0C0C0"/>
          </w:tcPr>
          <w:p>
            <w:pPr>
              <w:pStyle w:val="10"/>
              <w:spacing w:before="128"/>
              <w:rPr>
                <w:sz w:val="18"/>
              </w:rPr>
            </w:pPr>
            <w:r>
              <w:rPr>
                <w:sz w:val="18"/>
              </w:rPr>
              <w:t>ColorStream.setVideoMode(vm);</w:t>
            </w:r>
          </w:p>
        </w:tc>
      </w:tr>
    </w:tbl>
    <w:p>
      <w:pPr>
        <w:spacing w:before="98"/>
        <w:ind w:left="220" w:right="0" w:firstLine="0"/>
        <w:jc w:val="left"/>
        <w:rPr>
          <w:rFonts w:ascii="Times New Roman"/>
          <w:b/>
          <w:i/>
          <w:sz w:val="24"/>
        </w:rPr>
      </w:pPr>
      <w:r>
        <w:rPr>
          <w:rFonts w:ascii="Times New Roman"/>
          <w:b/>
          <w:i/>
          <w:sz w:val="24"/>
        </w:rPr>
        <w:t>Java</w:t>
      </w:r>
    </w:p>
    <w:p>
      <w:pPr>
        <w:spacing w:after="0"/>
        <w:jc w:val="left"/>
        <w:rPr>
          <w:rFonts w:ascii="Times New Roman"/>
          <w:sz w:val="24"/>
        </w:rPr>
        <w:sectPr>
          <w:pgSz w:w="11910" w:h="16840"/>
          <w:pgMar w:top="1420" w:right="1080" w:bottom="1560" w:left="1580" w:header="627" w:footer="1378" w:gutter="0"/>
        </w:sectPr>
      </w:pPr>
    </w:p>
    <w:p>
      <w:pPr>
        <w:pStyle w:val="5"/>
        <w:rPr>
          <w:rFonts w:ascii="Times New Roman"/>
          <w:b/>
          <w:i/>
          <w:sz w:val="20"/>
        </w:rPr>
      </w:pPr>
    </w:p>
    <w:p>
      <w:pPr>
        <w:pStyle w:val="5"/>
        <w:spacing w:before="6"/>
        <w:rPr>
          <w:rFonts w:ascii="Times New Roman"/>
          <w:b/>
          <w:i/>
          <w:sz w:val="11"/>
        </w:rPr>
      </w:pPr>
    </w:p>
    <w:tbl>
      <w:tblPr>
        <w:tblStyle w:val="7"/>
        <w:tblW w:w="8615"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bottom w:val="nil"/>
            </w:tcBorders>
            <w:shd w:val="clear" w:color="auto" w:fill="C0C0C0"/>
          </w:tcPr>
          <w:p>
            <w:pPr>
              <w:pStyle w:val="10"/>
              <w:rPr>
                <w:sz w:val="18"/>
              </w:rPr>
            </w:pPr>
            <w:r>
              <w:rPr>
                <w:sz w:val="18"/>
              </w:rPr>
              <w:t>VideoMode vm = ColorStream.getVideoMode();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top w:val="nil"/>
              <w:bottom w:val="nil"/>
            </w:tcBorders>
            <w:shd w:val="clear" w:color="auto" w:fill="C0C0C0"/>
          </w:tcPr>
          <w:p>
            <w:pPr>
              <w:pStyle w:val="10"/>
              <w:rPr>
                <w:sz w:val="18"/>
              </w:rPr>
            </w:pPr>
            <w:r>
              <w:rPr>
                <w:sz w:val="18"/>
              </w:rPr>
              <w:t>vm.setPixelFormat(PixelFormat.JPEG);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top w:val="nil"/>
            </w:tcBorders>
            <w:shd w:val="clear" w:color="auto" w:fill="C0C0C0"/>
          </w:tcPr>
          <w:p>
            <w:pPr>
              <w:pStyle w:val="10"/>
              <w:rPr>
                <w:sz w:val="18"/>
              </w:rPr>
            </w:pPr>
            <w:r>
              <w:rPr>
                <w:sz w:val="18"/>
              </w:rPr>
              <w:t>ColorStream.setVideoMode(vm);</w:t>
            </w:r>
          </w:p>
        </w:tc>
      </w:tr>
    </w:tbl>
    <w:p>
      <w:pPr>
        <w:pStyle w:val="5"/>
        <w:spacing w:before="5"/>
        <w:rPr>
          <w:rFonts w:ascii="Times New Roman"/>
          <w:b/>
          <w:i/>
          <w:sz w:val="26"/>
        </w:rPr>
      </w:pPr>
    </w:p>
    <w:p>
      <w:pPr>
        <w:pStyle w:val="9"/>
        <w:numPr>
          <w:ilvl w:val="1"/>
          <w:numId w:val="5"/>
        </w:numPr>
        <w:tabs>
          <w:tab w:val="left" w:pos="1060"/>
          <w:tab w:val="left" w:pos="1061"/>
        </w:tabs>
        <w:spacing w:before="65" w:after="0" w:line="240" w:lineRule="auto"/>
        <w:ind w:left="1060" w:right="0" w:hanging="841"/>
        <w:jc w:val="left"/>
        <w:rPr>
          <w:b/>
          <w:sz w:val="32"/>
        </w:rPr>
      </w:pPr>
      <w:bookmarkStart w:id="40" w:name="4.3. VideoFrameRef说明"/>
      <w:bookmarkEnd w:id="40"/>
      <w:bookmarkStart w:id="41" w:name="4.3. VideoFrameRef说明"/>
      <w:bookmarkEnd w:id="41"/>
      <w:r>
        <w:rPr>
          <w:rFonts w:ascii="Times New Roman" w:eastAsia="Times New Roman"/>
          <w:b/>
          <w:sz w:val="32"/>
        </w:rPr>
        <w:t>VideoFrameRef</w:t>
      </w:r>
      <w:r>
        <w:rPr>
          <w:rFonts w:ascii="Times New Roman" w:eastAsia="Times New Roman"/>
          <w:b/>
          <w:spacing w:val="1"/>
          <w:sz w:val="32"/>
        </w:rPr>
        <w:t xml:space="preserve"> </w:t>
      </w:r>
      <w:r>
        <w:rPr>
          <w:rFonts w:hint="eastAsia"/>
          <w:b/>
          <w:sz w:val="32"/>
        </w:rPr>
        <w:t>explain</w:t>
      </w:r>
    </w:p>
    <w:p>
      <w:pPr>
        <w:pStyle w:val="5"/>
        <w:spacing w:before="6"/>
        <w:rPr>
          <w:b/>
          <w:sz w:val="36"/>
        </w:rPr>
      </w:pPr>
    </w:p>
    <w:p>
      <w:pPr>
        <w:pStyle w:val="5"/>
        <w:spacing w:line="417" w:lineRule="auto"/>
        <w:ind w:left="220" w:right="711" w:firstLine="419"/>
        <w:jc w:val="both"/>
      </w:pPr>
      <w:r>
        <mc:AlternateContent>
          <mc:Choice Requires="wps">
            <w:drawing>
              <wp:anchor distT="0" distB="0" distL="114300" distR="114300" simplePos="0" relativeHeight="251669504" behindDoc="0" locked="0" layoutInCell="1" allowOverlap="1">
                <wp:simplePos x="0" y="0"/>
                <wp:positionH relativeFrom="page">
                  <wp:posOffset>1071245</wp:posOffset>
                </wp:positionH>
                <wp:positionV relativeFrom="paragraph">
                  <wp:posOffset>826770</wp:posOffset>
                </wp:positionV>
                <wp:extent cx="5422265" cy="1233170"/>
                <wp:effectExtent l="0" t="0" r="0" b="0"/>
                <wp:wrapNone/>
                <wp:docPr id="28" name="文本框 10"/>
                <wp:cNvGraphicFramePr/>
                <a:graphic xmlns:a="http://schemas.openxmlformats.org/drawingml/2006/main">
                  <a:graphicData uri="http://schemas.microsoft.com/office/word/2010/wordprocessingShape">
                    <wps:wsp>
                      <wps:cNvSpPr txBox="1"/>
                      <wps:spPr>
                        <a:xfrm>
                          <a:off x="0" y="0"/>
                          <a:ext cx="5422265" cy="1233170"/>
                        </a:xfrm>
                        <a:prstGeom prst="rect">
                          <a:avLst/>
                        </a:prstGeom>
                        <a:noFill/>
                        <a:ln>
                          <a:noFill/>
                        </a:ln>
                      </wps:spPr>
                      <wps:txbx>
                        <w:txbxContent>
                          <w:tbl>
                            <w:tblPr>
                              <w:tblStyle w:val="7"/>
                              <w:tblW w:w="852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50"/>
                              <w:gridCol w:w="64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50" w:type="dxa"/>
                                </w:tcPr>
                                <w:p>
                                  <w:pPr>
                                    <w:pStyle w:val="10"/>
                                    <w:spacing w:before="113"/>
                                    <w:ind w:left="527"/>
                                    <w:rPr>
                                      <w:rFonts w:ascii="Times New Roman"/>
                                      <w:sz w:val="21"/>
                                    </w:rPr>
                                  </w:pPr>
                                  <w:r>
                                    <w:rPr>
                                      <w:rFonts w:ascii="Times New Roman"/>
                                      <w:sz w:val="21"/>
                                    </w:rPr>
                                    <w:t>getWidth</w:t>
                                  </w:r>
                                </w:p>
                              </w:tc>
                              <w:tc>
                                <w:tcPr>
                                  <w:tcW w:w="6474" w:type="dxa"/>
                                </w:tcPr>
                                <w:p>
                                  <w:pPr>
                                    <w:pStyle w:val="10"/>
                                    <w:spacing w:before="102"/>
                                    <w:ind w:left="527"/>
                                    <w:rPr>
                                      <w:rFonts w:hint="eastAsia" w:ascii="宋体" w:eastAsia="宋体"/>
                                      <w:sz w:val="21"/>
                                    </w:rPr>
                                  </w:pPr>
                                  <w:r>
                                    <w:rPr>
                                      <w:rFonts w:hint="eastAsia" w:ascii="宋体" w:eastAsia="宋体"/>
                                      <w:sz w:val="21"/>
                                    </w:rPr>
                                    <w:t>Gets the width of the image (pixel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50" w:type="dxa"/>
                                  <w:tcBorders>
                                    <w:bottom w:val="single" w:color="000000" w:sz="8" w:space="0"/>
                                  </w:tcBorders>
                                </w:tcPr>
                                <w:p>
                                  <w:pPr>
                                    <w:pStyle w:val="10"/>
                                    <w:spacing w:before="113"/>
                                    <w:ind w:left="527"/>
                                    <w:rPr>
                                      <w:rFonts w:ascii="Times New Roman"/>
                                      <w:sz w:val="21"/>
                                    </w:rPr>
                                  </w:pPr>
                                  <w:r>
                                    <w:rPr>
                                      <w:rFonts w:ascii="Times New Roman"/>
                                      <w:sz w:val="21"/>
                                    </w:rPr>
                                    <w:t>getHeight</w:t>
                                  </w:r>
                                </w:p>
                              </w:tc>
                              <w:tc>
                                <w:tcPr>
                                  <w:tcW w:w="6474" w:type="dxa"/>
                                  <w:tcBorders>
                                    <w:bottom w:val="single" w:color="000000" w:sz="8" w:space="0"/>
                                  </w:tcBorders>
                                </w:tcPr>
                                <w:p>
                                  <w:pPr>
                                    <w:pStyle w:val="10"/>
                                    <w:spacing w:before="102"/>
                                    <w:ind w:left="527"/>
                                    <w:rPr>
                                      <w:rFonts w:hint="eastAsia" w:ascii="宋体" w:eastAsia="宋体"/>
                                      <w:sz w:val="21"/>
                                    </w:rPr>
                                  </w:pPr>
                                  <w:r>
                                    <w:rPr>
                                      <w:rFonts w:hint="eastAsia" w:ascii="宋体" w:eastAsia="宋体"/>
                                      <w:sz w:val="21"/>
                                    </w:rPr>
                                    <w:t>Get the height of the image (pixel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9" w:hRule="atLeast"/>
                              </w:trPr>
                              <w:tc>
                                <w:tcPr>
                                  <w:tcW w:w="2050" w:type="dxa"/>
                                  <w:tcBorders>
                                    <w:top w:val="single" w:color="000000" w:sz="8" w:space="0"/>
                                    <w:bottom w:val="single" w:color="000000" w:sz="8" w:space="0"/>
                                  </w:tcBorders>
                                </w:tcPr>
                                <w:p>
                                  <w:pPr>
                                    <w:pStyle w:val="10"/>
                                    <w:spacing w:before="115"/>
                                    <w:ind w:left="527"/>
                                    <w:rPr>
                                      <w:rFonts w:ascii="Times New Roman"/>
                                      <w:sz w:val="21"/>
                                    </w:rPr>
                                  </w:pPr>
                                  <w:r>
                                    <w:rPr>
                                      <w:rFonts w:ascii="Times New Roman"/>
                                      <w:sz w:val="21"/>
                                    </w:rPr>
                                    <w:t>getData</w:t>
                                  </w:r>
                                </w:p>
                              </w:tc>
                              <w:tc>
                                <w:tcPr>
                                  <w:tcW w:w="6474" w:type="dxa"/>
                                  <w:tcBorders>
                                    <w:top w:val="single" w:color="000000" w:sz="8" w:space="0"/>
                                    <w:bottom w:val="single" w:color="000000" w:sz="8" w:space="0"/>
                                  </w:tcBorders>
                                </w:tcPr>
                                <w:p>
                                  <w:pPr>
                                    <w:pStyle w:val="10"/>
                                    <w:spacing w:before="104"/>
                                    <w:ind w:left="527"/>
                                    <w:rPr>
                                      <w:rFonts w:hint="eastAsia" w:ascii="宋体" w:eastAsia="宋体"/>
                                      <w:sz w:val="21"/>
                                    </w:rPr>
                                  </w:pPr>
                                  <w:r>
                                    <w:rPr>
                                      <w:rFonts w:hint="eastAsia" w:ascii="宋体" w:eastAsia="宋体"/>
                                      <w:sz w:val="21"/>
                                    </w:rPr>
                                    <w:t>Get image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50" w:type="dxa"/>
                                  <w:tcBorders>
                                    <w:top w:val="single" w:color="000000" w:sz="8" w:space="0"/>
                                  </w:tcBorders>
                                </w:tcPr>
                                <w:p>
                                  <w:pPr>
                                    <w:pStyle w:val="10"/>
                                    <w:spacing w:before="113"/>
                                    <w:ind w:left="527"/>
                                    <w:rPr>
                                      <w:rFonts w:ascii="Times New Roman"/>
                                      <w:sz w:val="21"/>
                                    </w:rPr>
                                  </w:pPr>
                                  <w:r>
                                    <w:rPr>
                                      <w:rFonts w:ascii="Times New Roman"/>
                                      <w:sz w:val="21"/>
                                    </w:rPr>
                                    <w:t>getDataSize</w:t>
                                  </w:r>
                                </w:p>
                              </w:tc>
                              <w:tc>
                                <w:tcPr>
                                  <w:tcW w:w="6474" w:type="dxa"/>
                                  <w:tcBorders>
                                    <w:top w:val="single" w:color="000000" w:sz="8" w:space="0"/>
                                  </w:tcBorders>
                                </w:tcPr>
                                <w:p>
                                  <w:pPr>
                                    <w:pStyle w:val="10"/>
                                    <w:spacing w:before="101"/>
                                    <w:ind w:left="527"/>
                                    <w:rPr>
                                      <w:rFonts w:hint="eastAsia" w:ascii="宋体" w:eastAsia="宋体"/>
                                      <w:sz w:val="21"/>
                                    </w:rPr>
                                  </w:pPr>
                                  <w:r>
                                    <w:rPr>
                                      <w:rFonts w:hint="eastAsia" w:ascii="宋体" w:eastAsia="宋体"/>
                                      <w:sz w:val="21"/>
                                    </w:rPr>
                                    <w:t>Gets the size of the image data (bytes)</w:t>
                                  </w:r>
                                </w:p>
                              </w:tc>
                            </w:tr>
                          </w:tbl>
                          <w:p>
                            <w:pPr>
                              <w:pStyle w:val="5"/>
                            </w:pPr>
                          </w:p>
                        </w:txbxContent>
                      </wps:txbx>
                      <wps:bodyPr lIns="0" tIns="0" rIns="0" bIns="0" upright="1"/>
                    </wps:wsp>
                  </a:graphicData>
                </a:graphic>
              </wp:anchor>
            </w:drawing>
          </mc:Choice>
          <mc:Fallback>
            <w:pict>
              <v:shape id="文本框 10" o:spid="_x0000_s1026" o:spt="202" type="#_x0000_t202" style="position:absolute;left:0pt;margin-left:84.35pt;margin-top:65.1pt;height:97.1pt;width:426.95pt;mso-position-horizontal-relative:page;z-index:251669504;mso-width-relative:page;mso-height-relative:page;" filled="f" stroked="f" coordsize="21600,21600" o:gfxdata="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elwTI2gAAAAwBAAAPAAAA&#10;AAAAAAEAIAAAACIAAABkcnMvZG93bnJldi54bWxQSwECFAAUAAAACACHTuJAKOdp5KEBAAAnAwAA&#10;DgAAAAAAAAABACAAAAApAQAAZHJzL2Uyb0RvYy54bWxQSwUGAAAAAAYABgBZAQAAPAUAAAAA&#10;">
                <v:fill on="f" focussize="0,0"/>
                <v:stroke on="f"/>
                <v:imagedata o:title=""/>
                <o:lock v:ext="edit" aspectratio="f"/>
                <v:textbox inset="0mm,0mm,0mm,0mm">
                  <w:txbxContent>
                    <w:tbl>
                      <w:tblPr>
                        <w:tblStyle w:val="7"/>
                        <w:tblW w:w="852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50"/>
                        <w:gridCol w:w="64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50" w:type="dxa"/>
                          </w:tcPr>
                          <w:p>
                            <w:pPr>
                              <w:pStyle w:val="10"/>
                              <w:spacing w:before="113"/>
                              <w:ind w:left="527"/>
                              <w:rPr>
                                <w:rFonts w:ascii="Times New Roman"/>
                                <w:sz w:val="21"/>
                              </w:rPr>
                            </w:pPr>
                            <w:r>
                              <w:rPr>
                                <w:rFonts w:ascii="Times New Roman"/>
                                <w:sz w:val="21"/>
                              </w:rPr>
                              <w:t>getWidth</w:t>
                            </w:r>
                          </w:p>
                        </w:tc>
                        <w:tc>
                          <w:tcPr>
                            <w:tcW w:w="6474" w:type="dxa"/>
                          </w:tcPr>
                          <w:p>
                            <w:pPr>
                              <w:pStyle w:val="10"/>
                              <w:spacing w:before="102"/>
                              <w:ind w:left="527"/>
                              <w:rPr>
                                <w:rFonts w:hint="eastAsia" w:ascii="宋体" w:eastAsia="宋体"/>
                                <w:sz w:val="21"/>
                              </w:rPr>
                            </w:pPr>
                            <w:r>
                              <w:rPr>
                                <w:rFonts w:hint="eastAsia" w:ascii="宋体" w:eastAsia="宋体"/>
                                <w:sz w:val="21"/>
                              </w:rPr>
                              <w:t>Gets the width of the image (pixel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50" w:type="dxa"/>
                            <w:tcBorders>
                              <w:bottom w:val="single" w:color="000000" w:sz="8" w:space="0"/>
                            </w:tcBorders>
                          </w:tcPr>
                          <w:p>
                            <w:pPr>
                              <w:pStyle w:val="10"/>
                              <w:spacing w:before="113"/>
                              <w:ind w:left="527"/>
                              <w:rPr>
                                <w:rFonts w:ascii="Times New Roman"/>
                                <w:sz w:val="21"/>
                              </w:rPr>
                            </w:pPr>
                            <w:r>
                              <w:rPr>
                                <w:rFonts w:ascii="Times New Roman"/>
                                <w:sz w:val="21"/>
                              </w:rPr>
                              <w:t>getHeight</w:t>
                            </w:r>
                          </w:p>
                        </w:tc>
                        <w:tc>
                          <w:tcPr>
                            <w:tcW w:w="6474" w:type="dxa"/>
                            <w:tcBorders>
                              <w:bottom w:val="single" w:color="000000" w:sz="8" w:space="0"/>
                            </w:tcBorders>
                          </w:tcPr>
                          <w:p>
                            <w:pPr>
                              <w:pStyle w:val="10"/>
                              <w:spacing w:before="102"/>
                              <w:ind w:left="527"/>
                              <w:rPr>
                                <w:rFonts w:hint="eastAsia" w:ascii="宋体" w:eastAsia="宋体"/>
                                <w:sz w:val="21"/>
                              </w:rPr>
                            </w:pPr>
                            <w:r>
                              <w:rPr>
                                <w:rFonts w:hint="eastAsia" w:ascii="宋体" w:eastAsia="宋体"/>
                                <w:sz w:val="21"/>
                              </w:rPr>
                              <w:t>Get the height of the image (pixel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9" w:hRule="atLeast"/>
                        </w:trPr>
                        <w:tc>
                          <w:tcPr>
                            <w:tcW w:w="2050" w:type="dxa"/>
                            <w:tcBorders>
                              <w:top w:val="single" w:color="000000" w:sz="8" w:space="0"/>
                              <w:bottom w:val="single" w:color="000000" w:sz="8" w:space="0"/>
                            </w:tcBorders>
                          </w:tcPr>
                          <w:p>
                            <w:pPr>
                              <w:pStyle w:val="10"/>
                              <w:spacing w:before="115"/>
                              <w:ind w:left="527"/>
                              <w:rPr>
                                <w:rFonts w:ascii="Times New Roman"/>
                                <w:sz w:val="21"/>
                              </w:rPr>
                            </w:pPr>
                            <w:r>
                              <w:rPr>
                                <w:rFonts w:ascii="Times New Roman"/>
                                <w:sz w:val="21"/>
                              </w:rPr>
                              <w:t>getData</w:t>
                            </w:r>
                          </w:p>
                        </w:tc>
                        <w:tc>
                          <w:tcPr>
                            <w:tcW w:w="6474" w:type="dxa"/>
                            <w:tcBorders>
                              <w:top w:val="single" w:color="000000" w:sz="8" w:space="0"/>
                              <w:bottom w:val="single" w:color="000000" w:sz="8" w:space="0"/>
                            </w:tcBorders>
                          </w:tcPr>
                          <w:p>
                            <w:pPr>
                              <w:pStyle w:val="10"/>
                              <w:spacing w:before="104"/>
                              <w:ind w:left="527"/>
                              <w:rPr>
                                <w:rFonts w:hint="eastAsia" w:ascii="宋体" w:eastAsia="宋体"/>
                                <w:sz w:val="21"/>
                              </w:rPr>
                            </w:pPr>
                            <w:r>
                              <w:rPr>
                                <w:rFonts w:hint="eastAsia" w:ascii="宋体" w:eastAsia="宋体"/>
                                <w:sz w:val="21"/>
                              </w:rPr>
                              <w:t>Get image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2050" w:type="dxa"/>
                            <w:tcBorders>
                              <w:top w:val="single" w:color="000000" w:sz="8" w:space="0"/>
                            </w:tcBorders>
                          </w:tcPr>
                          <w:p>
                            <w:pPr>
                              <w:pStyle w:val="10"/>
                              <w:spacing w:before="113"/>
                              <w:ind w:left="527"/>
                              <w:rPr>
                                <w:rFonts w:ascii="Times New Roman"/>
                                <w:sz w:val="21"/>
                              </w:rPr>
                            </w:pPr>
                            <w:r>
                              <w:rPr>
                                <w:rFonts w:ascii="Times New Roman"/>
                                <w:sz w:val="21"/>
                              </w:rPr>
                              <w:t>getDataSize</w:t>
                            </w:r>
                          </w:p>
                        </w:tc>
                        <w:tc>
                          <w:tcPr>
                            <w:tcW w:w="6474" w:type="dxa"/>
                            <w:tcBorders>
                              <w:top w:val="single" w:color="000000" w:sz="8" w:space="0"/>
                            </w:tcBorders>
                          </w:tcPr>
                          <w:p>
                            <w:pPr>
                              <w:pStyle w:val="10"/>
                              <w:spacing w:before="101"/>
                              <w:ind w:left="527"/>
                              <w:rPr>
                                <w:rFonts w:hint="eastAsia" w:ascii="宋体" w:eastAsia="宋体"/>
                                <w:sz w:val="21"/>
                              </w:rPr>
                            </w:pPr>
                            <w:r>
                              <w:rPr>
                                <w:rFonts w:hint="eastAsia" w:ascii="宋体" w:eastAsia="宋体"/>
                                <w:sz w:val="21"/>
                              </w:rPr>
                              <w:t>Gets the size of the image data (bytes)</w:t>
                            </w:r>
                          </w:p>
                        </w:tc>
                      </w:tr>
                    </w:tbl>
                    <w:p>
                      <w:pPr>
                        <w:pStyle w:val="5"/>
                      </w:pPr>
                    </w:p>
                  </w:txbxContent>
                </v:textbox>
              </v:shape>
            </w:pict>
          </mc:Fallback>
        </mc:AlternateContent>
      </w:r>
      <w:r>
        <w:rPr>
          <w:rFonts w:hint="eastAsia"/>
        </w:rPr>
        <w:t>User programs usually get a VideoFrameRef through VideoStream::readFrame. A VideoFrameRef object represents a data frame, which can be several common methods of Color,IR or Depth.VideoFrameRef</w:t>
      </w:r>
      <w:r>
        <w: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48"/>
        <w:ind w:left="640"/>
      </w:pPr>
      <w:r>
        <w:rPr>
          <w:rFonts w:hint="eastAsia" w:ascii="Times New Roman" w:eastAsia="Times New Roman"/>
        </w:rPr>
        <w:t>The format of the different image types is different from the data obtained by getData</w:t>
      </w:r>
      <w:r>
        <w:t>：</w:t>
      </w:r>
    </w:p>
    <w:p>
      <w:pPr>
        <w:pStyle w:val="5"/>
        <w:spacing w:before="7"/>
        <w:rPr>
          <w:sz w:val="15"/>
        </w:rPr>
      </w:pPr>
    </w:p>
    <w:p>
      <w:pPr>
        <w:pStyle w:val="9"/>
        <w:numPr>
          <w:ilvl w:val="0"/>
          <w:numId w:val="6"/>
        </w:numPr>
        <w:tabs>
          <w:tab w:val="left" w:pos="1060"/>
          <w:tab w:val="left" w:pos="1061"/>
        </w:tabs>
        <w:spacing w:before="0" w:after="0" w:line="417" w:lineRule="auto"/>
        <w:ind w:left="1060" w:right="713" w:hanging="420"/>
        <w:jc w:val="left"/>
        <w:rPr>
          <w:sz w:val="21"/>
        </w:rPr>
      </w:pPr>
      <w:r>
        <w:rPr>
          <w:rFonts w:ascii="Times New Roman" w:hAnsi="Times New Roman" w:eastAsia="Times New Roman"/>
          <w:spacing w:val="-5"/>
          <w:sz w:val="21"/>
        </w:rPr>
        <w:t>Depth</w:t>
      </w:r>
      <w:r>
        <w:rPr>
          <w:spacing w:val="-9"/>
          <w:sz w:val="21"/>
        </w:rPr>
        <w:t>：</w:t>
      </w:r>
      <w:r>
        <w:rPr>
          <w:rFonts w:hint="eastAsia"/>
          <w:spacing w:val="-9"/>
          <w:sz w:val="21"/>
        </w:rPr>
        <w:t>The data type is uint16_t, and the data is arranged in the order of the first row and the last column. A uint16_t represents the depth value of a point. For the unit of depth value, see the unit for obtaining depth data.</w:t>
      </w:r>
      <w:r>
        <w:rPr>
          <w:sz w:val="21"/>
        </w:rPr>
        <w:t>。</w:t>
      </w:r>
    </w:p>
    <w:p>
      <w:pPr>
        <w:pStyle w:val="9"/>
        <w:numPr>
          <w:ilvl w:val="0"/>
          <w:numId w:val="6"/>
        </w:numPr>
        <w:tabs>
          <w:tab w:val="left" w:pos="1060"/>
          <w:tab w:val="left" w:pos="1061"/>
        </w:tabs>
        <w:spacing w:before="0" w:after="0" w:line="417" w:lineRule="auto"/>
        <w:ind w:left="1060" w:right="711" w:hanging="420"/>
        <w:jc w:val="left"/>
        <w:rPr>
          <w:sz w:val="21"/>
        </w:rPr>
      </w:pPr>
      <w:r>
        <w:rPr>
          <w:rFonts w:ascii="Times New Roman" w:hAnsi="Times New Roman" w:eastAsia="Times New Roman"/>
          <w:sz w:val="21"/>
        </w:rPr>
        <w:t>IR</w:t>
      </w:r>
      <w:r>
        <w:rPr>
          <w:spacing w:val="-7"/>
          <w:sz w:val="21"/>
        </w:rPr>
        <w:t>：</w:t>
      </w:r>
      <w:r>
        <w:rPr>
          <w:rFonts w:hint="eastAsia"/>
          <w:spacing w:val="-7"/>
          <w:sz w:val="21"/>
        </w:rPr>
        <w:t>The data type is uint8_t, and the data is arranged in the order of the first and last columns. A uint8_t represents the IR brightness of a point, and a larger value indicates a brighter.</w:t>
      </w:r>
    </w:p>
    <w:p>
      <w:pPr>
        <w:pStyle w:val="9"/>
        <w:numPr>
          <w:ilvl w:val="0"/>
          <w:numId w:val="6"/>
        </w:numPr>
        <w:tabs>
          <w:tab w:val="left" w:pos="1060"/>
          <w:tab w:val="left" w:pos="1061"/>
        </w:tabs>
        <w:spacing w:before="0" w:after="0" w:line="269" w:lineRule="exact"/>
        <w:ind w:left="1060" w:right="0" w:hanging="421"/>
        <w:jc w:val="left"/>
        <w:rPr>
          <w:sz w:val="21"/>
        </w:rPr>
      </w:pPr>
      <w:r>
        <w:rPr>
          <w:rFonts w:ascii="Times New Roman" w:hAnsi="Times New Roman" w:eastAsia="Times New Roman"/>
          <w:sz w:val="21"/>
        </w:rPr>
        <w:t>Color</w:t>
      </w:r>
      <w:r>
        <w:rPr>
          <w:sz w:val="21"/>
        </w:rPr>
        <w:t>：</w:t>
      </w:r>
    </w:p>
    <w:p>
      <w:pPr>
        <w:pStyle w:val="9"/>
        <w:numPr>
          <w:ilvl w:val="1"/>
          <w:numId w:val="6"/>
        </w:numPr>
        <w:tabs>
          <w:tab w:val="left" w:pos="1480"/>
          <w:tab w:val="left" w:pos="1481"/>
        </w:tabs>
        <w:spacing w:before="199" w:after="0" w:line="417" w:lineRule="auto"/>
        <w:ind w:left="1480" w:right="605" w:hanging="420"/>
        <w:jc w:val="left"/>
        <w:rPr>
          <w:sz w:val="21"/>
        </w:rPr>
      </w:pPr>
      <w:r>
        <w:rPr>
          <w:rFonts w:hint="eastAsia"/>
          <w:spacing w:val="13"/>
          <w:sz w:val="21"/>
        </w:rPr>
        <w:t>If the pixelFormat in the VideoMode of ColorStream is PIXEL_FORMAT_RGB888, then the data type is RGB888Pixel. A RGB888Pixel_t represents the RGB value of a point. For example, in opencv, you can convert ColorFrame to cv::Mat in the following ways</w:t>
      </w:r>
      <w:r>
        <w:rPr>
          <w:sz w:val="21"/>
        </w:rPr>
        <w:t>：</w:t>
      </w:r>
    </w:p>
    <w:p>
      <w:pPr>
        <w:spacing w:before="0" w:line="272" w:lineRule="exact"/>
        <w:ind w:left="1480" w:right="0" w:firstLine="0"/>
        <w:jc w:val="left"/>
        <w:rPr>
          <w:rFonts w:ascii="Times New Roman"/>
          <w:b/>
          <w:i/>
          <w:sz w:val="24"/>
        </w:rPr>
      </w:pPr>
      <w:r>
        <mc:AlternateContent>
          <mc:Choice Requires="wps">
            <w:drawing>
              <wp:anchor distT="0" distB="0" distL="0" distR="0" simplePos="0" relativeHeight="251667456" behindDoc="1" locked="0" layoutInCell="1" allowOverlap="1">
                <wp:simplePos x="0" y="0"/>
                <wp:positionH relativeFrom="page">
                  <wp:posOffset>1924685</wp:posOffset>
                </wp:positionH>
                <wp:positionV relativeFrom="paragraph">
                  <wp:posOffset>232410</wp:posOffset>
                </wp:positionV>
                <wp:extent cx="4620260" cy="594360"/>
                <wp:effectExtent l="0" t="0" r="8890" b="15240"/>
                <wp:wrapTopAndBottom/>
                <wp:docPr id="26" name="文本框 11"/>
                <wp:cNvGraphicFramePr/>
                <a:graphic xmlns:a="http://schemas.openxmlformats.org/drawingml/2006/main">
                  <a:graphicData uri="http://schemas.microsoft.com/office/word/2010/wordprocessingShape">
                    <wps:wsp>
                      <wps:cNvSpPr txBox="1"/>
                      <wps:spPr>
                        <a:xfrm>
                          <a:off x="0" y="0"/>
                          <a:ext cx="4620260" cy="594360"/>
                        </a:xfrm>
                        <a:prstGeom prst="rect">
                          <a:avLst/>
                        </a:prstGeom>
                        <a:solidFill>
                          <a:srgbClr val="C0C0C0"/>
                        </a:solidFill>
                        <a:ln>
                          <a:noFill/>
                        </a:ln>
                      </wps:spPr>
                      <wps:txbx>
                        <w:txbxContent>
                          <w:p>
                            <w:pPr>
                              <w:spacing w:before="129"/>
                              <w:ind w:left="107" w:right="0" w:firstLine="0"/>
                              <w:jc w:val="left"/>
                              <w:rPr>
                                <w:sz w:val="18"/>
                              </w:rPr>
                            </w:pPr>
                            <w:r>
                              <w:rPr>
                                <w:sz w:val="18"/>
                              </w:rPr>
                              <w:t>cv::Mat im_RGB(Colorframe.getHeight(), Colorframe.getWidth(), CV_8UC3,</w:t>
                            </w:r>
                          </w:p>
                          <w:p>
                            <w:pPr>
                              <w:pStyle w:val="5"/>
                              <w:spacing w:before="4"/>
                              <w:rPr>
                                <w:rFonts w:ascii="Times New Roman"/>
                                <w:b/>
                                <w:i/>
                                <w:sz w:val="22"/>
                              </w:rPr>
                            </w:pPr>
                          </w:p>
                          <w:p>
                            <w:pPr>
                              <w:spacing w:before="1"/>
                              <w:ind w:left="107" w:right="0" w:firstLine="0"/>
                              <w:jc w:val="left"/>
                              <w:rPr>
                                <w:sz w:val="18"/>
                              </w:rPr>
                            </w:pPr>
                            <w:r>
                              <w:rPr>
                                <w:sz w:val="18"/>
                              </w:rPr>
                              <w:t>(void*)Colorframe.getData());</w:t>
                            </w:r>
                          </w:p>
                        </w:txbxContent>
                      </wps:txbx>
                      <wps:bodyPr lIns="0" tIns="0" rIns="0" bIns="0" upright="1"/>
                    </wps:wsp>
                  </a:graphicData>
                </a:graphic>
              </wp:anchor>
            </w:drawing>
          </mc:Choice>
          <mc:Fallback>
            <w:pict>
              <v:shape id="文本框 11" o:spid="_x0000_s1026" o:spt="202" type="#_x0000_t202" style="position:absolute;left:0pt;margin-left:151.55pt;margin-top:18.3pt;height:46.8pt;width:363.8pt;mso-position-horizontal-relative:page;mso-wrap-distance-bottom:0pt;mso-wrap-distance-top:0pt;z-index:-251649024;mso-width-relative:page;mso-height-relative:page;" fillcolor="#C0C0C0" filled="t" stroked="f" coordsize="21600,21600" o:gfxdata="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2KgdTZAAAACwEAAA8AAAAAAAAAAQAgAAAAIgAAAGRycy9kb3ducmV2LnhtbFBLAQIUABQA&#10;AAAIAIdO4kDL7/dMtgEAAE8DAAAOAAAAAAAAAAEAIAAAACgBAABkcnMvZTJvRG9jLnhtbFBLBQYA&#10;AAAABgAGAFkBAABQBQAAAAA=&#10;">
                <v:fill on="t" focussize="0,0"/>
                <v:stroke on="f"/>
                <v:imagedata o:title=""/>
                <o:lock v:ext="edit" aspectratio="f"/>
                <v:textbox inset="0mm,0mm,0mm,0mm">
                  <w:txbxContent>
                    <w:p>
                      <w:pPr>
                        <w:spacing w:before="129"/>
                        <w:ind w:left="107" w:right="0" w:firstLine="0"/>
                        <w:jc w:val="left"/>
                        <w:rPr>
                          <w:sz w:val="18"/>
                        </w:rPr>
                      </w:pPr>
                      <w:r>
                        <w:rPr>
                          <w:sz w:val="18"/>
                        </w:rPr>
                        <w:t>cv::Mat im_RGB(Colorframe.getHeight(), Colorframe.getWidth(), CV_8UC3,</w:t>
                      </w:r>
                    </w:p>
                    <w:p>
                      <w:pPr>
                        <w:pStyle w:val="5"/>
                        <w:spacing w:before="4"/>
                        <w:rPr>
                          <w:rFonts w:ascii="Times New Roman"/>
                          <w:b/>
                          <w:i/>
                          <w:sz w:val="22"/>
                        </w:rPr>
                      </w:pPr>
                    </w:p>
                    <w:p>
                      <w:pPr>
                        <w:spacing w:before="1"/>
                        <w:ind w:left="107" w:right="0" w:firstLine="0"/>
                        <w:jc w:val="left"/>
                        <w:rPr>
                          <w:sz w:val="18"/>
                        </w:rPr>
                      </w:pPr>
                      <w:r>
                        <w:rPr>
                          <w:sz w:val="18"/>
                        </w:rPr>
                        <w:t>(void*)Colorframe.getData());</w:t>
                      </w:r>
                    </w:p>
                  </w:txbxContent>
                </v:textbox>
                <w10:wrap type="topAndBottom"/>
              </v:shape>
            </w:pict>
          </mc:Fallback>
        </mc:AlternateContent>
      </w:r>
      <w:r>
        <w:rPr>
          <w:rFonts w:ascii="Times New Roman"/>
          <w:b/>
          <w:i/>
          <w:sz w:val="24"/>
        </w:rPr>
        <w:t>C++</w:t>
      </w:r>
    </w:p>
    <w:p>
      <w:pPr>
        <w:spacing w:before="82" w:after="95"/>
        <w:ind w:left="1480" w:right="0" w:firstLine="0"/>
        <w:jc w:val="left"/>
        <w:rPr>
          <w:rFonts w:ascii="Times New Roman"/>
          <w:b/>
          <w:i/>
          <w:sz w:val="24"/>
        </w:rPr>
      </w:pPr>
      <w:r>
        <w:rPr>
          <w:rFonts w:ascii="Times New Roman"/>
          <w:b/>
          <w:i/>
          <w:sz w:val="24"/>
        </w:rPr>
        <w:t>Java</w:t>
      </w:r>
    </w:p>
    <w:p>
      <w:pPr>
        <w:pStyle w:val="5"/>
        <w:ind w:left="1466"/>
        <w:rPr>
          <w:rFonts w:ascii="Times New Roman"/>
          <w:sz w:val="20"/>
        </w:rPr>
      </w:pPr>
      <w:r>
        <w:rPr>
          <w:rFonts w:ascii="Times New Roman"/>
          <w:sz w:val="20"/>
        </w:rPr>
        <mc:AlternateContent>
          <mc:Choice Requires="wps">
            <w:drawing>
              <wp:inline distT="0" distB="0" distL="114300" distR="114300">
                <wp:extent cx="4611370" cy="594995"/>
                <wp:effectExtent l="0" t="0" r="17780" b="14605"/>
                <wp:docPr id="18" name="文本框 12"/>
                <wp:cNvGraphicFramePr/>
                <a:graphic xmlns:a="http://schemas.openxmlformats.org/drawingml/2006/main">
                  <a:graphicData uri="http://schemas.microsoft.com/office/word/2010/wordprocessingShape">
                    <wps:wsp>
                      <wps:cNvSpPr txBox="1"/>
                      <wps:spPr>
                        <a:xfrm>
                          <a:off x="0" y="0"/>
                          <a:ext cx="4611370" cy="594995"/>
                        </a:xfrm>
                        <a:prstGeom prst="rect">
                          <a:avLst/>
                        </a:prstGeom>
                        <a:solidFill>
                          <a:srgbClr val="C0C0C0"/>
                        </a:solidFill>
                        <a:ln>
                          <a:noFill/>
                        </a:ln>
                      </wps:spPr>
                      <wps:txbx>
                        <w:txbxContent>
                          <w:p>
                            <w:pPr>
                              <w:rPr>
                                <w:rFonts w:hint="eastAsia"/>
                                <w:sz w:val="18"/>
                              </w:rPr>
                            </w:pPr>
                            <w:r>
                              <w:rPr>
                                <w:rFonts w:hint="eastAsia"/>
                                <w:sz w:val="18"/>
                              </w:rPr>
                              <w:t>In the Java version, Colorframe.getData () is in bytebuffer format, and the rest is similar to C, and users can use it according to</w:t>
                            </w:r>
                          </w:p>
                        </w:txbxContent>
                      </wps:txbx>
                      <wps:bodyPr lIns="0" tIns="0" rIns="0" bIns="0" upright="1"/>
                    </wps:wsp>
                  </a:graphicData>
                </a:graphic>
              </wp:inline>
            </w:drawing>
          </mc:Choice>
          <mc:Fallback>
            <w:pict>
              <v:shape id="文本框 12" o:spid="_x0000_s1026" o:spt="202" type="#_x0000_t202" style="height:46.85pt;width:363.1pt;" fillcolor="#C0C0C0" filled="t" stroked="f" coordsize="21600,21600" o:gfxdata="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ts0kXWAAAABAEAAA8AAAAAAAAAAQAgAAAAIgAAAGRycy9kb3ducmV2LnhtbFBLAQIUABQAAAAI&#10;AIdO4kC97tLutgEAAE8DAAAOAAAAAAAAAAEAIAAAACUBAABkcnMvZTJvRG9jLnhtbFBLBQYAAAAA&#10;BgAGAFkBAABNBQAAAAA=&#10;">
                <v:fill on="t" focussize="0,0"/>
                <v:stroke on="f"/>
                <v:imagedata o:title=""/>
                <o:lock v:ext="edit" aspectratio="f"/>
                <v:textbox inset="0mm,0mm,0mm,0mm">
                  <w:txbxContent>
                    <w:p>
                      <w:pPr>
                        <w:rPr>
                          <w:rFonts w:hint="eastAsia"/>
                          <w:sz w:val="18"/>
                        </w:rPr>
                      </w:pPr>
                      <w:r>
                        <w:rPr>
                          <w:rFonts w:hint="eastAsia"/>
                          <w:sz w:val="18"/>
                        </w:rPr>
                        <w:t>In the Java version, Colorframe.getData () is in bytebuffer format, and the rest is similar to C, and users can use it according to</w:t>
                      </w:r>
                    </w:p>
                  </w:txbxContent>
                </v:textbox>
                <w10:wrap type="none"/>
                <w10:anchorlock/>
              </v:shape>
            </w:pict>
          </mc:Fallback>
        </mc:AlternateContent>
      </w:r>
    </w:p>
    <w:p>
      <w:pPr>
        <w:pStyle w:val="5"/>
        <w:spacing w:before="78"/>
        <w:ind w:left="1480"/>
      </w:pPr>
      <w:r>
        <w:rPr>
          <w:rFonts w:hint="eastAsia"/>
        </w:rPr>
        <w:t>pay attention to that the pixel data order in Mat is RGB at this time.</w:t>
      </w:r>
    </w:p>
    <w:p>
      <w:pPr>
        <w:spacing w:after="0"/>
        <w:sectPr>
          <w:pgSz w:w="11910" w:h="16840"/>
          <w:pgMar w:top="1420" w:right="1080" w:bottom="1640" w:left="1580" w:header="627" w:footer="1378" w:gutter="0"/>
        </w:sectPr>
      </w:pPr>
    </w:p>
    <w:p>
      <w:pPr>
        <w:pStyle w:val="5"/>
        <w:rPr>
          <w:sz w:val="20"/>
        </w:rPr>
      </w:pPr>
    </w:p>
    <w:p>
      <w:pPr>
        <w:pStyle w:val="5"/>
        <w:spacing w:before="3"/>
        <w:rPr>
          <w:sz w:val="16"/>
        </w:rPr>
      </w:pPr>
    </w:p>
    <w:p>
      <w:pPr>
        <w:pStyle w:val="9"/>
        <w:numPr>
          <w:ilvl w:val="1"/>
          <w:numId w:val="6"/>
        </w:numPr>
        <w:tabs>
          <w:tab w:val="left" w:pos="1481"/>
        </w:tabs>
        <w:spacing w:before="0" w:after="0" w:line="417" w:lineRule="auto"/>
        <w:ind w:left="1480" w:right="701" w:hanging="420"/>
        <w:jc w:val="both"/>
        <w:rPr>
          <w:sz w:val="21"/>
        </w:rPr>
      </w:pPr>
      <w:r>
        <w:rPr>
          <w:rFonts w:hint="eastAsia"/>
          <w:spacing w:val="25"/>
          <w:sz w:val="21"/>
        </w:rPr>
        <w:t>If the pixelFormat in ColorStream's VideoMode is PIXEL_FORMAT_JPEG, then the data type is jpeg picture data. For example, in opencv, you can convert ColorFrame to cv::Mat in the following ways</w:t>
      </w:r>
      <w:r>
        <w:rPr>
          <w:sz w:val="21"/>
        </w:rPr>
        <w:t>：</w:t>
      </w:r>
    </w:p>
    <w:p>
      <w:pPr>
        <w:spacing w:before="0" w:line="271" w:lineRule="exact"/>
        <w:ind w:left="1480" w:right="0" w:firstLine="0"/>
        <w:jc w:val="left"/>
        <w:rPr>
          <w:rFonts w:ascii="Times New Roman"/>
          <w:b/>
          <w:i/>
          <w:sz w:val="24"/>
        </w:rPr>
      </w:pPr>
      <w:r>
        <mc:AlternateContent>
          <mc:Choice Requires="wps">
            <w:drawing>
              <wp:anchor distT="0" distB="0" distL="0" distR="0" simplePos="0" relativeHeight="251670528" behindDoc="1" locked="0" layoutInCell="1" allowOverlap="1">
                <wp:simplePos x="0" y="0"/>
                <wp:positionH relativeFrom="page">
                  <wp:posOffset>1912620</wp:posOffset>
                </wp:positionH>
                <wp:positionV relativeFrom="paragraph">
                  <wp:posOffset>231775</wp:posOffset>
                </wp:positionV>
                <wp:extent cx="4632325" cy="1189355"/>
                <wp:effectExtent l="0" t="0" r="15875" b="10795"/>
                <wp:wrapTopAndBottom/>
                <wp:docPr id="30" name="文本框 13"/>
                <wp:cNvGraphicFramePr/>
                <a:graphic xmlns:a="http://schemas.openxmlformats.org/drawingml/2006/main">
                  <a:graphicData uri="http://schemas.microsoft.com/office/word/2010/wordprocessingShape">
                    <wps:wsp>
                      <wps:cNvSpPr txBox="1"/>
                      <wps:spPr>
                        <a:xfrm>
                          <a:off x="0" y="0"/>
                          <a:ext cx="4632325" cy="1189355"/>
                        </a:xfrm>
                        <a:prstGeom prst="rect">
                          <a:avLst/>
                        </a:prstGeom>
                        <a:solidFill>
                          <a:srgbClr val="C0C0C0"/>
                        </a:solidFill>
                        <a:ln>
                          <a:noFill/>
                        </a:ln>
                      </wps:spPr>
                      <wps:txbx>
                        <w:txbxContent>
                          <w:p>
                            <w:pPr>
                              <w:spacing w:before="129" w:line="532" w:lineRule="auto"/>
                              <w:ind w:left="108" w:right="1130" w:firstLine="0"/>
                              <w:jc w:val="left"/>
                              <w:rPr>
                                <w:sz w:val="18"/>
                              </w:rPr>
                            </w:pPr>
                            <w:r>
                              <w:rPr>
                                <w:sz w:val="18"/>
                              </w:rPr>
                              <w:t>cv::Mat im_RGB = cv::imdecode(std::vector&lt;uchar&gt;((uchar*)Colorframe.getData(), (uchar*)Colorframe.getData()+Colorframe.getDataSize()),</w:t>
                            </w:r>
                          </w:p>
                          <w:p>
                            <w:pPr>
                              <w:spacing w:before="1"/>
                              <w:ind w:left="108" w:right="0" w:firstLine="0"/>
                              <w:jc w:val="left"/>
                              <w:rPr>
                                <w:sz w:val="18"/>
                              </w:rPr>
                            </w:pPr>
                            <w:r>
                              <w:rPr>
                                <w:sz w:val="18"/>
                              </w:rPr>
                              <w:t>CV_LOAD_IMAGE_COLOR);</w:t>
                            </w:r>
                          </w:p>
                        </w:txbxContent>
                      </wps:txbx>
                      <wps:bodyPr lIns="0" tIns="0" rIns="0" bIns="0" upright="1"/>
                    </wps:wsp>
                  </a:graphicData>
                </a:graphic>
              </wp:anchor>
            </w:drawing>
          </mc:Choice>
          <mc:Fallback>
            <w:pict>
              <v:shape id="文本框 13" o:spid="_x0000_s1026" o:spt="202" type="#_x0000_t202" style="position:absolute;left:0pt;margin-left:150.6pt;margin-top:18.25pt;height:93.65pt;width:364.75pt;mso-position-horizontal-relative:page;mso-wrap-distance-bottom:0pt;mso-wrap-distance-top:0pt;z-index:-251645952;mso-width-relative:page;mso-height-relative:page;" fillcolor="#C0C0C0" filled="t" stroked="f" coordsize="21600,21600" o:gfxdata="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hUjfv9kAAAALAQAADwAAAAAAAAABACAAAAAiAAAAZHJzL2Rvd25yZXYueG1sUEsBAhQA&#10;FAAAAAgAh07iQJlStRe4AQAAUAMAAA4AAAAAAAAAAQAgAAAAKAEAAGRycy9lMm9Eb2MueG1sUEsF&#10;BgAAAAAGAAYAWQEAAFIFAAAAAA==&#10;">
                <v:fill on="t" focussize="0,0"/>
                <v:stroke on="f"/>
                <v:imagedata o:title=""/>
                <o:lock v:ext="edit" aspectratio="f"/>
                <v:textbox inset="0mm,0mm,0mm,0mm">
                  <w:txbxContent>
                    <w:p>
                      <w:pPr>
                        <w:spacing w:before="129" w:line="532" w:lineRule="auto"/>
                        <w:ind w:left="108" w:right="1130" w:firstLine="0"/>
                        <w:jc w:val="left"/>
                        <w:rPr>
                          <w:sz w:val="18"/>
                        </w:rPr>
                      </w:pPr>
                      <w:r>
                        <w:rPr>
                          <w:sz w:val="18"/>
                        </w:rPr>
                        <w:t>cv::Mat im_RGB = cv::imdecode(std::vector&lt;uchar&gt;((uchar*)Colorframe.getData(), (uchar*)Colorframe.getData()+Colorframe.getDataSize()),</w:t>
                      </w:r>
                    </w:p>
                    <w:p>
                      <w:pPr>
                        <w:spacing w:before="1"/>
                        <w:ind w:left="108" w:right="0" w:firstLine="0"/>
                        <w:jc w:val="left"/>
                        <w:rPr>
                          <w:sz w:val="18"/>
                        </w:rPr>
                      </w:pPr>
                      <w:r>
                        <w:rPr>
                          <w:sz w:val="18"/>
                        </w:rPr>
                        <w:t>CV_LOAD_IMAGE_COLOR);</w:t>
                      </w:r>
                    </w:p>
                  </w:txbxContent>
                </v:textbox>
                <w10:wrap type="topAndBottom"/>
              </v:shape>
            </w:pict>
          </mc:Fallback>
        </mc:AlternateContent>
      </w:r>
      <w:r>
        <w:rPr>
          <w:rFonts w:ascii="Times New Roman"/>
          <w:b/>
          <w:i/>
          <w:sz w:val="24"/>
        </w:rPr>
        <w:t>C++</w:t>
      </w:r>
    </w:p>
    <w:p>
      <w:pPr>
        <w:spacing w:before="82" w:after="95"/>
        <w:ind w:left="1480" w:right="0" w:firstLine="0"/>
        <w:jc w:val="left"/>
        <w:rPr>
          <w:rFonts w:ascii="Times New Roman"/>
          <w:b/>
          <w:i/>
          <w:sz w:val="24"/>
        </w:rPr>
      </w:pPr>
      <w:r>
        <w:rPr>
          <w:rFonts w:ascii="Times New Roman"/>
          <w:b/>
          <w:i/>
          <w:sz w:val="24"/>
        </w:rPr>
        <w:t>Java</w:t>
      </w:r>
    </w:p>
    <w:p>
      <w:pPr>
        <w:pStyle w:val="5"/>
        <w:ind w:left="1451"/>
        <w:rPr>
          <w:rFonts w:ascii="Times New Roman"/>
          <w:sz w:val="20"/>
        </w:rPr>
      </w:pPr>
      <w:r>
        <w:rPr>
          <w:rFonts w:ascii="Times New Roman"/>
          <w:sz w:val="20"/>
        </w:rPr>
        <mc:AlternateContent>
          <mc:Choice Requires="wps">
            <w:drawing>
              <wp:inline distT="0" distB="0" distL="114300" distR="114300">
                <wp:extent cx="4620260" cy="594360"/>
                <wp:effectExtent l="0" t="0" r="8890" b="15240"/>
                <wp:docPr id="20" name="文本框 14"/>
                <wp:cNvGraphicFramePr/>
                <a:graphic xmlns:a="http://schemas.openxmlformats.org/drawingml/2006/main">
                  <a:graphicData uri="http://schemas.microsoft.com/office/word/2010/wordprocessingShape">
                    <wps:wsp>
                      <wps:cNvSpPr txBox="1"/>
                      <wps:spPr>
                        <a:xfrm>
                          <a:off x="0" y="0"/>
                          <a:ext cx="4620260" cy="594360"/>
                        </a:xfrm>
                        <a:prstGeom prst="rect">
                          <a:avLst/>
                        </a:prstGeom>
                        <a:solidFill>
                          <a:srgbClr val="C0C0C0"/>
                        </a:solidFill>
                        <a:ln>
                          <a:noFill/>
                        </a:ln>
                      </wps:spPr>
                      <wps:txbx>
                        <w:txbxContent>
                          <w:p>
                            <w:pPr>
                              <w:spacing w:before="120"/>
                              <w:ind w:left="107" w:right="0" w:firstLine="0"/>
                              <w:jc w:val="left"/>
                              <w:rPr>
                                <w:rFonts w:hint="eastAsia" w:ascii="宋体" w:eastAsia="宋体"/>
                                <w:sz w:val="18"/>
                              </w:rPr>
                            </w:pPr>
                            <w:r>
                              <w:rPr>
                                <w:sz w:val="18"/>
                              </w:rPr>
                              <w:t>Java</w:t>
                            </w:r>
                            <w:r>
                              <w:rPr>
                                <w:spacing w:val="-57"/>
                                <w:sz w:val="18"/>
                              </w:rPr>
                              <w:t xml:space="preserve"> </w:t>
                            </w:r>
                            <w:r>
                              <w:rPr>
                                <w:rFonts w:hint="eastAsia" w:ascii="宋体" w:eastAsia="宋体"/>
                                <w:spacing w:val="-12"/>
                                <w:sz w:val="18"/>
                              </w:rPr>
                              <w:t xml:space="preserve">版本中 </w:t>
                            </w:r>
                            <w:r>
                              <w:rPr>
                                <w:sz w:val="18"/>
                              </w:rPr>
                              <w:t>Colorframe.getData()</w:t>
                            </w:r>
                            <w:r>
                              <w:rPr>
                                <w:rFonts w:hint="eastAsia" w:ascii="宋体" w:eastAsia="宋体"/>
                                <w:spacing w:val="-24"/>
                                <w:sz w:val="18"/>
                              </w:rPr>
                              <w:t xml:space="preserve">为 </w:t>
                            </w:r>
                            <w:r>
                              <w:rPr>
                                <w:sz w:val="18"/>
                              </w:rPr>
                              <w:t>bytebuffer</w:t>
                            </w:r>
                            <w:r>
                              <w:rPr>
                                <w:spacing w:val="-56"/>
                                <w:sz w:val="18"/>
                              </w:rPr>
                              <w:t xml:space="preserve"> </w:t>
                            </w:r>
                            <w:r>
                              <w:rPr>
                                <w:rFonts w:hint="eastAsia" w:ascii="宋体" w:eastAsia="宋体"/>
                                <w:spacing w:val="-13"/>
                                <w:sz w:val="18"/>
                              </w:rPr>
                              <w:t xml:space="preserve">格式，其余和 </w:t>
                            </w:r>
                            <w:r>
                              <w:rPr>
                                <w:sz w:val="18"/>
                              </w:rPr>
                              <w:t>C++</w:t>
                            </w:r>
                            <w:r>
                              <w:rPr>
                                <w:rFonts w:hint="eastAsia" w:ascii="宋体" w:eastAsia="宋体"/>
                                <w:spacing w:val="-6"/>
                                <w:sz w:val="18"/>
                              </w:rPr>
                              <w:t>相似，用户可根据</w:t>
                            </w:r>
                          </w:p>
                          <w:p>
                            <w:pPr>
                              <w:pStyle w:val="5"/>
                              <w:spacing w:before="7"/>
                              <w:rPr>
                                <w:rFonts w:ascii="Times New Roman"/>
                                <w:b/>
                                <w:i/>
                                <w:sz w:val="20"/>
                              </w:rPr>
                            </w:pPr>
                          </w:p>
                          <w:p>
                            <w:pPr>
                              <w:spacing w:before="0"/>
                              <w:ind w:left="107" w:right="0" w:firstLine="0"/>
                              <w:jc w:val="left"/>
                              <w:rPr>
                                <w:rFonts w:hint="eastAsia" w:ascii="宋体" w:eastAsia="宋体"/>
                                <w:sz w:val="18"/>
                              </w:rPr>
                            </w:pPr>
                            <w:r>
                              <w:rPr>
                                <w:rFonts w:hint="eastAsia" w:ascii="宋体" w:eastAsia="宋体"/>
                                <w:sz w:val="18"/>
                              </w:rPr>
                              <w:t xml:space="preserve">条件自行适配至 </w:t>
                            </w:r>
                            <w:r>
                              <w:rPr>
                                <w:sz w:val="18"/>
                              </w:rPr>
                              <w:t>opencv</w:t>
                            </w:r>
                            <w:r>
                              <w:rPr>
                                <w:rFonts w:hint="eastAsia" w:ascii="宋体" w:eastAsia="宋体"/>
                                <w:sz w:val="18"/>
                              </w:rPr>
                              <w:t>。</w:t>
                            </w:r>
                          </w:p>
                        </w:txbxContent>
                      </wps:txbx>
                      <wps:bodyPr lIns="0" tIns="0" rIns="0" bIns="0" upright="1"/>
                    </wps:wsp>
                  </a:graphicData>
                </a:graphic>
              </wp:inline>
            </w:drawing>
          </mc:Choice>
          <mc:Fallback>
            <w:pict>
              <v:shape id="文本框 14" o:spid="_x0000_s1026" o:spt="202" type="#_x0000_t202" style="height:46.8pt;width:363.8pt;" fillcolor="#C0C0C0" filled="t" stroked="f" coordsize="21600,21600" o:gfxdata="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3rE8tYAAAAEAQAADwAAAAAAAAABACAAAAAiAAAAZHJzL2Rvd25yZXYueG1sUEsBAhQAFAAAAAgA&#10;h07iQMqyv3e1AQAATwMAAA4AAAAAAAAAAQAgAAAAJQEAAGRycy9lMm9Eb2MueG1sUEsFBgAAAAAG&#10;AAYAWQEAAEwFAAAAAA==&#10;">
                <v:fill on="t" focussize="0,0"/>
                <v:stroke on="f"/>
                <v:imagedata o:title=""/>
                <o:lock v:ext="edit" aspectratio="f"/>
                <v:textbox inset="0mm,0mm,0mm,0mm">
                  <w:txbxContent>
                    <w:p>
                      <w:pPr>
                        <w:spacing w:before="120"/>
                        <w:ind w:left="107" w:right="0" w:firstLine="0"/>
                        <w:jc w:val="left"/>
                        <w:rPr>
                          <w:rFonts w:hint="eastAsia" w:ascii="宋体" w:eastAsia="宋体"/>
                          <w:sz w:val="18"/>
                        </w:rPr>
                      </w:pPr>
                      <w:r>
                        <w:rPr>
                          <w:sz w:val="18"/>
                        </w:rPr>
                        <w:t>Java</w:t>
                      </w:r>
                      <w:r>
                        <w:rPr>
                          <w:spacing w:val="-57"/>
                          <w:sz w:val="18"/>
                        </w:rPr>
                        <w:t xml:space="preserve"> </w:t>
                      </w:r>
                      <w:r>
                        <w:rPr>
                          <w:rFonts w:hint="eastAsia" w:ascii="宋体" w:eastAsia="宋体"/>
                          <w:spacing w:val="-12"/>
                          <w:sz w:val="18"/>
                        </w:rPr>
                        <w:t xml:space="preserve">版本中 </w:t>
                      </w:r>
                      <w:r>
                        <w:rPr>
                          <w:sz w:val="18"/>
                        </w:rPr>
                        <w:t>Colorframe.getData()</w:t>
                      </w:r>
                      <w:r>
                        <w:rPr>
                          <w:rFonts w:hint="eastAsia" w:ascii="宋体" w:eastAsia="宋体"/>
                          <w:spacing w:val="-24"/>
                          <w:sz w:val="18"/>
                        </w:rPr>
                        <w:t xml:space="preserve">为 </w:t>
                      </w:r>
                      <w:r>
                        <w:rPr>
                          <w:sz w:val="18"/>
                        </w:rPr>
                        <w:t>bytebuffer</w:t>
                      </w:r>
                      <w:r>
                        <w:rPr>
                          <w:spacing w:val="-56"/>
                          <w:sz w:val="18"/>
                        </w:rPr>
                        <w:t xml:space="preserve"> </w:t>
                      </w:r>
                      <w:r>
                        <w:rPr>
                          <w:rFonts w:hint="eastAsia" w:ascii="宋体" w:eastAsia="宋体"/>
                          <w:spacing w:val="-13"/>
                          <w:sz w:val="18"/>
                        </w:rPr>
                        <w:t xml:space="preserve">格式，其余和 </w:t>
                      </w:r>
                      <w:r>
                        <w:rPr>
                          <w:sz w:val="18"/>
                        </w:rPr>
                        <w:t>C++</w:t>
                      </w:r>
                      <w:r>
                        <w:rPr>
                          <w:rFonts w:hint="eastAsia" w:ascii="宋体" w:eastAsia="宋体"/>
                          <w:spacing w:val="-6"/>
                          <w:sz w:val="18"/>
                        </w:rPr>
                        <w:t>相似，用户可根据</w:t>
                      </w:r>
                    </w:p>
                    <w:p>
                      <w:pPr>
                        <w:pStyle w:val="5"/>
                        <w:spacing w:before="7"/>
                        <w:rPr>
                          <w:rFonts w:ascii="Times New Roman"/>
                          <w:b/>
                          <w:i/>
                          <w:sz w:val="20"/>
                        </w:rPr>
                      </w:pPr>
                    </w:p>
                    <w:p>
                      <w:pPr>
                        <w:spacing w:before="0"/>
                        <w:ind w:left="107" w:right="0" w:firstLine="0"/>
                        <w:jc w:val="left"/>
                        <w:rPr>
                          <w:rFonts w:hint="eastAsia" w:ascii="宋体" w:eastAsia="宋体"/>
                          <w:sz w:val="18"/>
                        </w:rPr>
                      </w:pPr>
                      <w:r>
                        <w:rPr>
                          <w:rFonts w:hint="eastAsia" w:ascii="宋体" w:eastAsia="宋体"/>
                          <w:sz w:val="18"/>
                        </w:rPr>
                        <w:t xml:space="preserve">条件自行适配至 </w:t>
                      </w:r>
                      <w:r>
                        <w:rPr>
                          <w:sz w:val="18"/>
                        </w:rPr>
                        <w:t>opencv</w:t>
                      </w:r>
                      <w:r>
                        <w:rPr>
                          <w:rFonts w:hint="eastAsia" w:ascii="宋体" w:eastAsia="宋体"/>
                          <w:sz w:val="18"/>
                        </w:rPr>
                        <w:t>。</w:t>
                      </w:r>
                    </w:p>
                  </w:txbxContent>
                </v:textbox>
                <w10:wrap type="none"/>
                <w10:anchorlock/>
              </v:shape>
            </w:pict>
          </mc:Fallback>
        </mc:AlternateContent>
      </w:r>
    </w:p>
    <w:p>
      <w:pPr>
        <w:pStyle w:val="5"/>
        <w:spacing w:before="78"/>
        <w:ind w:left="1480"/>
      </w:pPr>
      <w:r>
        <w:rPr>
          <w:rFonts w:hint="eastAsia"/>
        </w:rPr>
        <w:t>pay attention to</w:t>
      </w:r>
      <w:r>
        <w:rPr>
          <w:rFonts w:hint="eastAsia"/>
          <w:lang w:val="en-US" w:eastAsia="zh-CN"/>
        </w:rPr>
        <w:t>,a</w:t>
      </w:r>
      <w:r>
        <w:rPr>
          <w:rFonts w:hint="eastAsia"/>
        </w:rPr>
        <w:t>t this time, the pixel data order in Mat is BGR.</w:t>
      </w:r>
    </w:p>
    <w:p>
      <w:pPr>
        <w:pStyle w:val="5"/>
        <w:rPr>
          <w:sz w:val="22"/>
        </w:rPr>
      </w:pPr>
    </w:p>
    <w:p>
      <w:pPr>
        <w:pStyle w:val="3"/>
        <w:numPr>
          <w:ilvl w:val="1"/>
          <w:numId w:val="5"/>
        </w:numPr>
        <w:tabs>
          <w:tab w:val="left" w:pos="1060"/>
          <w:tab w:val="left" w:pos="1061"/>
        </w:tabs>
        <w:spacing w:before="184" w:after="0" w:line="240" w:lineRule="auto"/>
        <w:ind w:left="1060" w:right="0" w:hanging="841"/>
        <w:jc w:val="left"/>
      </w:pPr>
      <w:bookmarkStart w:id="42" w:name="_bookmark1"/>
      <w:bookmarkEnd w:id="42"/>
      <w:bookmarkStart w:id="43" w:name="4.4. 获取深度数据的单位"/>
      <w:bookmarkEnd w:id="43"/>
      <w:bookmarkStart w:id="44" w:name="_bookmark1"/>
      <w:bookmarkEnd w:id="44"/>
      <w:r>
        <w:rPr>
          <w:rFonts w:hint="eastAsia"/>
        </w:rPr>
        <w:t>A unit of depth data.</w:t>
      </w:r>
    </w:p>
    <w:p>
      <w:pPr>
        <w:pStyle w:val="5"/>
        <w:spacing w:before="4"/>
        <w:rPr>
          <w:b/>
          <w:sz w:val="36"/>
        </w:rPr>
      </w:pPr>
    </w:p>
    <w:p>
      <w:pPr>
        <w:pStyle w:val="5"/>
        <w:ind w:left="640"/>
      </w:pPr>
      <w:r>
        <w:rPr>
          <w:rFonts w:hint="eastAsia"/>
        </w:rPr>
        <w:t>As shown in opening the device to create a stream, get the code in the stream data information</w:t>
      </w:r>
      <w:r>
        <w:t>，</w:t>
      </w:r>
    </w:p>
    <w:p>
      <w:pPr>
        <w:pStyle w:val="5"/>
        <w:spacing w:before="6"/>
        <w:rPr>
          <w:sz w:val="9"/>
        </w:rPr>
      </w:pPr>
    </w:p>
    <w:p>
      <w:pPr>
        <w:pStyle w:val="5"/>
        <w:spacing w:before="78" w:line="417" w:lineRule="auto"/>
        <w:ind w:left="220" w:right="716" w:firstLine="419"/>
      </w:pPr>
      <w:r>
        <w:rPr>
          <w:rFonts w:ascii="Times New Roman" w:eastAsia="Times New Roman"/>
        </w:rPr>
        <w:t>frame.getVideoMode().getPixelFormat()</w:t>
      </w:r>
      <w:r>
        <w:rPr>
          <w:rFonts w:hint="eastAsia"/>
        </w:rPr>
        <w:t>The resulting value represents the unit of depth data; see the code comments at the variable definition for specific instructions.</w:t>
      </w:r>
    </w:p>
    <w:p>
      <w:pPr>
        <w:pStyle w:val="5"/>
        <w:spacing w:line="417" w:lineRule="auto"/>
        <w:ind w:left="640" w:right="1737"/>
        <w:rPr>
          <w:rFonts w:hint="eastAsia"/>
        </w:rPr>
      </w:pPr>
      <w:r>
        <w:rPr>
          <w:rFonts w:hint="eastAsia"/>
        </w:rPr>
        <w:t>You can also get the unit of depth value through openni::OpenNI::getDepthValueUnit_mm.</w:t>
      </w:r>
    </w:p>
    <w:p>
      <w:pPr>
        <w:pStyle w:val="5"/>
        <w:spacing w:line="417" w:lineRule="auto"/>
        <w:ind w:left="640" w:right="1737"/>
        <w:rPr>
          <w:rFonts w:hint="eastAsia"/>
        </w:rPr>
      </w:pPr>
      <w:r>
        <mc:AlternateContent>
          <mc:Choice Requires="wps">
            <w:drawing>
              <wp:anchor distT="0" distB="0" distL="114300" distR="114300" simplePos="0" relativeHeight="251672576" behindDoc="0" locked="0" layoutInCell="1" allowOverlap="1">
                <wp:simplePos x="0" y="0"/>
                <wp:positionH relativeFrom="page">
                  <wp:posOffset>1432560</wp:posOffset>
                </wp:positionH>
                <wp:positionV relativeFrom="paragraph">
                  <wp:posOffset>196215</wp:posOffset>
                </wp:positionV>
                <wp:extent cx="5432425" cy="3188970"/>
                <wp:effectExtent l="0" t="0" r="0" b="0"/>
                <wp:wrapNone/>
                <wp:docPr id="32" name="文本框 15"/>
                <wp:cNvGraphicFramePr/>
                <a:graphic xmlns:a="http://schemas.openxmlformats.org/drawingml/2006/main">
                  <a:graphicData uri="http://schemas.microsoft.com/office/word/2010/wordprocessingShape">
                    <wps:wsp>
                      <wps:cNvSpPr txBox="1"/>
                      <wps:spPr>
                        <a:xfrm>
                          <a:off x="0" y="0"/>
                          <a:ext cx="5432425" cy="3188970"/>
                        </a:xfrm>
                        <a:prstGeom prst="rect">
                          <a:avLst/>
                        </a:prstGeom>
                        <a:noFill/>
                        <a:ln>
                          <a:noFill/>
                        </a:ln>
                      </wps:spPr>
                      <wps:txbx>
                        <w:txbxContent>
                          <w:tbl>
                            <w:tblPr>
                              <w:tblStyle w:val="7"/>
                              <w:tblW w:w="852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19"/>
                              <w:gridCol w:w="2206"/>
                              <w:gridCol w:w="21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70" w:hRule="atLeast"/>
                              </w:trPr>
                              <w:tc>
                                <w:tcPr>
                                  <w:tcW w:w="4119" w:type="dxa"/>
                                  <w:shd w:val="clear" w:color="auto" w:fill="A6A6A6"/>
                                </w:tcPr>
                                <w:p>
                                  <w:pPr>
                                    <w:pStyle w:val="10"/>
                                    <w:spacing w:before="132"/>
                                    <w:ind w:left="107"/>
                                    <w:rPr>
                                      <w:b/>
                                      <w:sz w:val="18"/>
                                    </w:rPr>
                                  </w:pPr>
                                  <w:r>
                                    <w:rPr>
                                      <w:b/>
                                      <w:color w:val="FFFFFF"/>
                                      <w:sz w:val="18"/>
                                    </w:rPr>
                                    <w:t>C++</w:t>
                                  </w:r>
                                </w:p>
                              </w:tc>
                              <w:tc>
                                <w:tcPr>
                                  <w:tcW w:w="2206" w:type="dxa"/>
                                  <w:shd w:val="clear" w:color="auto" w:fill="A6A6A6"/>
                                </w:tcPr>
                                <w:p>
                                  <w:pPr>
                                    <w:pStyle w:val="10"/>
                                    <w:spacing w:before="132"/>
                                    <w:ind w:left="107"/>
                                    <w:rPr>
                                      <w:b/>
                                      <w:sz w:val="18"/>
                                    </w:rPr>
                                  </w:pPr>
                                  <w:r>
                                    <w:rPr>
                                      <w:b/>
                                      <w:color w:val="FFFFFF"/>
                                      <w:sz w:val="18"/>
                                    </w:rPr>
                                    <w:t>Java</w:t>
                                  </w:r>
                                </w:p>
                              </w:tc>
                              <w:tc>
                                <w:tcPr>
                                  <w:tcW w:w="2199" w:type="dxa"/>
                                  <w:shd w:val="clear" w:color="auto" w:fill="A6A6A6"/>
                                </w:tcPr>
                                <w:p>
                                  <w:pPr>
                                    <w:pStyle w:val="10"/>
                                    <w:spacing w:before="132"/>
                                    <w:ind w:left="107"/>
                                    <w:rPr>
                                      <w:b/>
                                      <w:sz w:val="18"/>
                                    </w:rPr>
                                  </w:pPr>
                                  <w:r>
                                    <w:rPr>
                                      <w:b/>
                                      <w:color w:val="FFFFFF"/>
                                      <w:sz w:val="18"/>
                                    </w:rPr>
                                    <w:t>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4119" w:type="dxa"/>
                                </w:tcPr>
                                <w:p>
                                  <w:pPr>
                                    <w:pStyle w:val="10"/>
                                    <w:ind w:left="107"/>
                                    <w:rPr>
                                      <w:sz w:val="18"/>
                                    </w:rPr>
                                  </w:pPr>
                                  <w:r>
                                    <w:rPr>
                                      <w:sz w:val="18"/>
                                    </w:rPr>
                                    <w:t>PIXEL_FORMAT_DEPTH_1_MM</w:t>
                                  </w:r>
                                </w:p>
                                <w:p>
                                  <w:pPr>
                                    <w:pStyle w:val="10"/>
                                    <w:spacing w:before="1"/>
                                    <w:ind w:left="0"/>
                                    <w:rPr>
                                      <w:rFonts w:ascii="宋体"/>
                                      <w:sz w:val="20"/>
                                    </w:rPr>
                                  </w:pPr>
                                </w:p>
                                <w:p>
                                  <w:pPr>
                                    <w:pStyle w:val="10"/>
                                    <w:spacing w:before="0"/>
                                    <w:ind w:left="107"/>
                                    <w:rPr>
                                      <w:sz w:val="18"/>
                                    </w:rPr>
                                  </w:pPr>
                                  <w:r>
                                    <w:rPr>
                                      <w:sz w:val="18"/>
                                    </w:rPr>
                                    <w:t>ONI_PIXEL_FORMAT_DEPTH_1_MM</w:t>
                                  </w:r>
                                </w:p>
                              </w:tc>
                              <w:tc>
                                <w:tcPr>
                                  <w:tcW w:w="2206" w:type="dxa"/>
                                </w:tcPr>
                                <w:p>
                                  <w:pPr>
                                    <w:pStyle w:val="10"/>
                                    <w:ind w:left="107"/>
                                    <w:rPr>
                                      <w:sz w:val="18"/>
                                    </w:rPr>
                                  </w:pPr>
                                  <w:r>
                                    <w:rPr>
                                      <w:sz w:val="18"/>
                                    </w:rPr>
                                    <w:t>DEPTH_1_MM</w:t>
                                  </w:r>
                                </w:p>
                              </w:tc>
                              <w:tc>
                                <w:tcPr>
                                  <w:tcW w:w="2199" w:type="dxa"/>
                                </w:tcPr>
                                <w:p>
                                  <w:pPr>
                                    <w:pStyle w:val="10"/>
                                    <w:spacing w:before="119"/>
                                    <w:ind w:left="107"/>
                                    <w:rPr>
                                      <w:rFonts w:hint="eastAsia" w:ascii="宋体" w:eastAsia="宋体"/>
                                      <w:sz w:val="18"/>
                                    </w:rPr>
                                  </w:pPr>
                                  <w:r>
                                    <w:rPr>
                                      <w:sz w:val="18"/>
                                    </w:rPr>
                                    <w:t>1</w:t>
                                  </w:r>
                                  <w:r>
                                    <w:rPr>
                                      <w:spacing w:val="-54"/>
                                      <w:sz w:val="18"/>
                                    </w:rPr>
                                    <w:t xml:space="preserve"> </w:t>
                                  </w:r>
                                  <w:r>
                                    <w:rPr>
                                      <w:rFonts w:hint="eastAsia" w:ascii="宋体" w:eastAsia="宋体"/>
                                      <w:sz w:val="18"/>
                                    </w:rPr>
                                    <w:t>毫米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4119" w:type="dxa"/>
                                </w:tcPr>
                                <w:p>
                                  <w:pPr>
                                    <w:pStyle w:val="10"/>
                                    <w:ind w:left="107"/>
                                    <w:rPr>
                                      <w:sz w:val="18"/>
                                    </w:rPr>
                                  </w:pPr>
                                  <w:r>
                                    <w:rPr>
                                      <w:sz w:val="18"/>
                                    </w:rPr>
                                    <w:t>PIXEL_FORMAT_DEPTH_100_UM</w:t>
                                  </w:r>
                                </w:p>
                                <w:p>
                                  <w:pPr>
                                    <w:pStyle w:val="10"/>
                                    <w:spacing w:before="1"/>
                                    <w:ind w:left="0"/>
                                    <w:rPr>
                                      <w:rFonts w:ascii="宋体"/>
                                      <w:sz w:val="20"/>
                                    </w:rPr>
                                  </w:pPr>
                                </w:p>
                                <w:p>
                                  <w:pPr>
                                    <w:pStyle w:val="10"/>
                                    <w:spacing w:before="0"/>
                                    <w:ind w:left="107"/>
                                    <w:rPr>
                                      <w:sz w:val="18"/>
                                    </w:rPr>
                                  </w:pPr>
                                  <w:r>
                                    <w:rPr>
                                      <w:sz w:val="18"/>
                                    </w:rPr>
                                    <w:t>ONI_PIXEL_FORMAT_DEPTH_100_UM</w:t>
                                  </w:r>
                                </w:p>
                              </w:tc>
                              <w:tc>
                                <w:tcPr>
                                  <w:tcW w:w="2206" w:type="dxa"/>
                                </w:tcPr>
                                <w:p>
                                  <w:pPr>
                                    <w:pStyle w:val="10"/>
                                    <w:ind w:left="107"/>
                                    <w:rPr>
                                      <w:sz w:val="18"/>
                                    </w:rPr>
                                  </w:pPr>
                                  <w:r>
                                    <w:rPr>
                                      <w:sz w:val="18"/>
                                    </w:rPr>
                                    <w:t>DEPTH_100_UM</w:t>
                                  </w:r>
                                </w:p>
                              </w:tc>
                              <w:tc>
                                <w:tcPr>
                                  <w:tcW w:w="2199" w:type="dxa"/>
                                </w:tcPr>
                                <w:p>
                                  <w:pPr>
                                    <w:pStyle w:val="10"/>
                                    <w:spacing w:before="120"/>
                                    <w:ind w:left="107"/>
                                    <w:rPr>
                                      <w:sz w:val="18"/>
                                    </w:rPr>
                                  </w:pPr>
                                  <w:r>
                                    <w:rPr>
                                      <w:sz w:val="18"/>
                                    </w:rPr>
                                    <w:t>100</w:t>
                                  </w:r>
                                  <w:r>
                                    <w:rPr>
                                      <w:spacing w:val="-55"/>
                                      <w:sz w:val="18"/>
                                    </w:rPr>
                                    <w:t xml:space="preserve"> </w:t>
                                  </w:r>
                                  <w:r>
                                    <w:rPr>
                                      <w:rFonts w:hint="eastAsia" w:ascii="宋体" w:eastAsia="宋体"/>
                                      <w:sz w:val="18"/>
                                    </w:rPr>
                                    <w:t>微米</w:t>
                                  </w:r>
                                  <w:r>
                                    <w:rPr>
                                      <w:sz w:val="18"/>
                                    </w:rPr>
                                    <w:t>(0.1</w:t>
                                  </w:r>
                                  <w:r>
                                    <w:rPr>
                                      <w:spacing w:val="-54"/>
                                      <w:sz w:val="18"/>
                                    </w:rPr>
                                    <w:t xml:space="preserve"> </w:t>
                                  </w:r>
                                  <w:r>
                                    <w:rPr>
                                      <w:rFonts w:hint="eastAsia" w:ascii="宋体" w:eastAsia="宋体"/>
                                      <w:sz w:val="18"/>
                                    </w:rPr>
                                    <w:t>毫米</w:t>
                                  </w:r>
                                  <w:r>
                                    <w:rPr>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4119" w:type="dxa"/>
                                </w:tcPr>
                                <w:p>
                                  <w:pPr>
                                    <w:pStyle w:val="10"/>
                                    <w:ind w:left="107"/>
                                    <w:rPr>
                                      <w:sz w:val="18"/>
                                    </w:rPr>
                                  </w:pPr>
                                  <w:r>
                                    <w:rPr>
                                      <w:sz w:val="18"/>
                                    </w:rPr>
                                    <w:t>PIXEL_FORMAT_DEPTH_1_3_MM</w:t>
                                  </w:r>
                                </w:p>
                                <w:p>
                                  <w:pPr>
                                    <w:pStyle w:val="10"/>
                                    <w:spacing w:before="1"/>
                                    <w:ind w:left="0"/>
                                    <w:rPr>
                                      <w:rFonts w:ascii="宋体"/>
                                      <w:sz w:val="20"/>
                                    </w:rPr>
                                  </w:pPr>
                                </w:p>
                                <w:p>
                                  <w:pPr>
                                    <w:pStyle w:val="10"/>
                                    <w:spacing w:before="0"/>
                                    <w:ind w:left="107"/>
                                    <w:rPr>
                                      <w:sz w:val="18"/>
                                    </w:rPr>
                                  </w:pPr>
                                  <w:r>
                                    <w:rPr>
                                      <w:sz w:val="18"/>
                                    </w:rPr>
                                    <w:t>ONI_PIXEL_FORMAT_DEPTH_1_3_MM</w:t>
                                  </w:r>
                                </w:p>
                              </w:tc>
                              <w:tc>
                                <w:tcPr>
                                  <w:tcW w:w="2206" w:type="dxa"/>
                                </w:tcPr>
                                <w:p>
                                  <w:pPr>
                                    <w:pStyle w:val="10"/>
                                    <w:ind w:left="107"/>
                                    <w:rPr>
                                      <w:sz w:val="18"/>
                                    </w:rPr>
                                  </w:pPr>
                                  <w:r>
                                    <w:rPr>
                                      <w:sz w:val="18"/>
                                    </w:rPr>
                                    <w:t>DEPTH_1_3_MM</w:t>
                                  </w:r>
                                </w:p>
                              </w:tc>
                              <w:tc>
                                <w:tcPr>
                                  <w:tcW w:w="2199" w:type="dxa"/>
                                </w:tcPr>
                                <w:p>
                                  <w:pPr>
                                    <w:pStyle w:val="10"/>
                                    <w:spacing w:before="120"/>
                                    <w:ind w:left="107"/>
                                    <w:rPr>
                                      <w:sz w:val="18"/>
                                    </w:rPr>
                                  </w:pPr>
                                  <w:r>
                                    <w:rPr>
                                      <w:sz w:val="18"/>
                                    </w:rPr>
                                    <w:t>1/3</w:t>
                                  </w:r>
                                  <w:r>
                                    <w:rPr>
                                      <w:spacing w:val="-55"/>
                                      <w:sz w:val="18"/>
                                    </w:rPr>
                                    <w:t xml:space="preserve"> </w:t>
                                  </w:r>
                                  <w:r>
                                    <w:rPr>
                                      <w:rFonts w:hint="eastAsia" w:ascii="宋体" w:eastAsia="宋体"/>
                                      <w:sz w:val="18"/>
                                    </w:rPr>
                                    <w:t>毫米</w:t>
                                  </w:r>
                                  <w:r>
                                    <w:rPr>
                                      <w:sz w:val="18"/>
                                    </w:rPr>
                                    <w:t>(0.33</w:t>
                                  </w:r>
                                  <w:r>
                                    <w:rPr>
                                      <w:spacing w:val="-54"/>
                                      <w:sz w:val="18"/>
                                    </w:rPr>
                                    <w:t xml:space="preserve"> </w:t>
                                  </w:r>
                                  <w:r>
                                    <w:rPr>
                                      <w:rFonts w:hint="eastAsia" w:ascii="宋体" w:eastAsia="宋体"/>
                                      <w:sz w:val="18"/>
                                    </w:rPr>
                                    <w:t>毫米</w:t>
                                  </w:r>
                                  <w:r>
                                    <w:rPr>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4119" w:type="dxa"/>
                                </w:tcPr>
                                <w:p>
                                  <w:pPr>
                                    <w:pStyle w:val="10"/>
                                    <w:ind w:left="107"/>
                                    <w:rPr>
                                      <w:sz w:val="18"/>
                                    </w:rPr>
                                  </w:pPr>
                                  <w:r>
                                    <w:rPr>
                                      <w:sz w:val="18"/>
                                    </w:rPr>
                                    <w:t>PIXEL_FORMAT_DEPTH_1_2_MM</w:t>
                                  </w:r>
                                </w:p>
                                <w:p>
                                  <w:pPr>
                                    <w:pStyle w:val="10"/>
                                    <w:spacing w:before="1"/>
                                    <w:ind w:left="0"/>
                                    <w:rPr>
                                      <w:rFonts w:ascii="宋体"/>
                                      <w:sz w:val="20"/>
                                    </w:rPr>
                                  </w:pPr>
                                </w:p>
                                <w:p>
                                  <w:pPr>
                                    <w:pStyle w:val="10"/>
                                    <w:spacing w:before="1"/>
                                    <w:ind w:left="107"/>
                                    <w:rPr>
                                      <w:sz w:val="18"/>
                                    </w:rPr>
                                  </w:pPr>
                                  <w:r>
                                    <w:rPr>
                                      <w:sz w:val="18"/>
                                    </w:rPr>
                                    <w:t>ONI_PIXEL_FORMAT_DEPTH_1_2_MM</w:t>
                                  </w:r>
                                </w:p>
                              </w:tc>
                              <w:tc>
                                <w:tcPr>
                                  <w:tcW w:w="2206" w:type="dxa"/>
                                </w:tcPr>
                                <w:p>
                                  <w:pPr>
                                    <w:pStyle w:val="10"/>
                                    <w:ind w:left="107"/>
                                    <w:rPr>
                                      <w:sz w:val="18"/>
                                    </w:rPr>
                                  </w:pPr>
                                  <w:r>
                                    <w:rPr>
                                      <w:sz w:val="18"/>
                                    </w:rPr>
                                    <w:t>DEPTH_1_2_MM</w:t>
                                  </w:r>
                                </w:p>
                              </w:tc>
                              <w:tc>
                                <w:tcPr>
                                  <w:tcW w:w="2199" w:type="dxa"/>
                                </w:tcPr>
                                <w:p>
                                  <w:pPr>
                                    <w:pStyle w:val="10"/>
                                    <w:spacing w:before="120"/>
                                    <w:ind w:left="107"/>
                                    <w:rPr>
                                      <w:sz w:val="18"/>
                                    </w:rPr>
                                  </w:pPr>
                                  <w:r>
                                    <w:rPr>
                                      <w:sz w:val="18"/>
                                    </w:rPr>
                                    <w:t>1/2</w:t>
                                  </w:r>
                                  <w:r>
                                    <w:rPr>
                                      <w:spacing w:val="-55"/>
                                      <w:sz w:val="18"/>
                                    </w:rPr>
                                    <w:t xml:space="preserve"> </w:t>
                                  </w:r>
                                  <w:r>
                                    <w:rPr>
                                      <w:rFonts w:hint="eastAsia" w:ascii="宋体" w:eastAsia="宋体"/>
                                      <w:sz w:val="18"/>
                                    </w:rPr>
                                    <w:t>毫米</w:t>
                                  </w:r>
                                  <w:r>
                                    <w:rPr>
                                      <w:sz w:val="18"/>
                                    </w:rPr>
                                    <w:t>(0.50</w:t>
                                  </w:r>
                                  <w:r>
                                    <w:rPr>
                                      <w:spacing w:val="-54"/>
                                      <w:sz w:val="18"/>
                                    </w:rPr>
                                    <w:t xml:space="preserve"> </w:t>
                                  </w:r>
                                  <w:r>
                                    <w:rPr>
                                      <w:rFonts w:hint="eastAsia" w:ascii="宋体" w:eastAsia="宋体"/>
                                      <w:sz w:val="18"/>
                                    </w:rPr>
                                    <w:t>毫米</w:t>
                                  </w:r>
                                  <w:r>
                                    <w:rPr>
                                      <w:sz w:val="18"/>
                                    </w:rPr>
                                    <w:t>)</w:t>
                                  </w:r>
                                </w:p>
                              </w:tc>
                            </w:tr>
                          </w:tbl>
                          <w:p>
                            <w:pPr>
                              <w:pStyle w:val="5"/>
                            </w:pPr>
                          </w:p>
                        </w:txbxContent>
                      </wps:txbx>
                      <wps:bodyPr vert="horz" lIns="0" tIns="0" rIns="0" bIns="0" anchor="t" upright="1"/>
                    </wps:wsp>
                  </a:graphicData>
                </a:graphic>
              </wp:anchor>
            </w:drawing>
          </mc:Choice>
          <mc:Fallback>
            <w:pict>
              <v:shape id="文本框 15" o:spid="_x0000_s1026" o:spt="202" type="#_x0000_t202" style="position:absolute;left:0pt;margin-left:112.8pt;margin-top:15.45pt;height:251.1pt;width:427.75pt;mso-position-horizontal-relative:page;z-index:251672576;mso-width-relative:page;mso-height-relative:page;" filled="f" stroked="f" coordsize="21600,21600" o:gfxdata="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sEWK02gAAAAsBAAAPAAAAAAAAAAEAIAAAACIAAABkcnMvZG93bnJldi54bWxQSwECFAAUAAAA&#10;CACHTuJAZpStwbMBAAA+AwAADgAAAAAAAAABACAAAAApAQAAZHJzL2Uyb0RvYy54bWxQSwUGAAAA&#10;AAYABgBZAQAATgUAAAAA&#10;">
                <v:fill on="f" focussize="0,0"/>
                <v:stroke on="f"/>
                <v:imagedata o:title=""/>
                <o:lock v:ext="edit" aspectratio="f"/>
                <v:textbox inset="0mm,0mm,0mm,0mm">
                  <w:txbxContent>
                    <w:tbl>
                      <w:tblPr>
                        <w:tblStyle w:val="7"/>
                        <w:tblW w:w="852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19"/>
                        <w:gridCol w:w="2206"/>
                        <w:gridCol w:w="21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70" w:hRule="atLeast"/>
                        </w:trPr>
                        <w:tc>
                          <w:tcPr>
                            <w:tcW w:w="4119" w:type="dxa"/>
                            <w:shd w:val="clear" w:color="auto" w:fill="A6A6A6"/>
                          </w:tcPr>
                          <w:p>
                            <w:pPr>
                              <w:pStyle w:val="10"/>
                              <w:spacing w:before="132"/>
                              <w:ind w:left="107"/>
                              <w:rPr>
                                <w:b/>
                                <w:sz w:val="18"/>
                              </w:rPr>
                            </w:pPr>
                            <w:r>
                              <w:rPr>
                                <w:b/>
                                <w:color w:val="FFFFFF"/>
                                <w:sz w:val="18"/>
                              </w:rPr>
                              <w:t>C++</w:t>
                            </w:r>
                          </w:p>
                        </w:tc>
                        <w:tc>
                          <w:tcPr>
                            <w:tcW w:w="2206" w:type="dxa"/>
                            <w:shd w:val="clear" w:color="auto" w:fill="A6A6A6"/>
                          </w:tcPr>
                          <w:p>
                            <w:pPr>
                              <w:pStyle w:val="10"/>
                              <w:spacing w:before="132"/>
                              <w:ind w:left="107"/>
                              <w:rPr>
                                <w:b/>
                                <w:sz w:val="18"/>
                              </w:rPr>
                            </w:pPr>
                            <w:r>
                              <w:rPr>
                                <w:b/>
                                <w:color w:val="FFFFFF"/>
                                <w:sz w:val="18"/>
                              </w:rPr>
                              <w:t>Java</w:t>
                            </w:r>
                          </w:p>
                        </w:tc>
                        <w:tc>
                          <w:tcPr>
                            <w:tcW w:w="2199" w:type="dxa"/>
                            <w:shd w:val="clear" w:color="auto" w:fill="A6A6A6"/>
                          </w:tcPr>
                          <w:p>
                            <w:pPr>
                              <w:pStyle w:val="10"/>
                              <w:spacing w:before="132"/>
                              <w:ind w:left="107"/>
                              <w:rPr>
                                <w:b/>
                                <w:sz w:val="18"/>
                              </w:rPr>
                            </w:pPr>
                            <w:r>
                              <w:rPr>
                                <w:b/>
                                <w:color w:val="FFFFFF"/>
                                <w:sz w:val="18"/>
                              </w:rPr>
                              <w:t>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4119" w:type="dxa"/>
                          </w:tcPr>
                          <w:p>
                            <w:pPr>
                              <w:pStyle w:val="10"/>
                              <w:ind w:left="107"/>
                              <w:rPr>
                                <w:sz w:val="18"/>
                              </w:rPr>
                            </w:pPr>
                            <w:r>
                              <w:rPr>
                                <w:sz w:val="18"/>
                              </w:rPr>
                              <w:t>PIXEL_FORMAT_DEPTH_1_MM</w:t>
                            </w:r>
                          </w:p>
                          <w:p>
                            <w:pPr>
                              <w:pStyle w:val="10"/>
                              <w:spacing w:before="1"/>
                              <w:ind w:left="0"/>
                              <w:rPr>
                                <w:rFonts w:ascii="宋体"/>
                                <w:sz w:val="20"/>
                              </w:rPr>
                            </w:pPr>
                          </w:p>
                          <w:p>
                            <w:pPr>
                              <w:pStyle w:val="10"/>
                              <w:spacing w:before="0"/>
                              <w:ind w:left="107"/>
                              <w:rPr>
                                <w:sz w:val="18"/>
                              </w:rPr>
                            </w:pPr>
                            <w:r>
                              <w:rPr>
                                <w:sz w:val="18"/>
                              </w:rPr>
                              <w:t>ONI_PIXEL_FORMAT_DEPTH_1_MM</w:t>
                            </w:r>
                          </w:p>
                        </w:tc>
                        <w:tc>
                          <w:tcPr>
                            <w:tcW w:w="2206" w:type="dxa"/>
                          </w:tcPr>
                          <w:p>
                            <w:pPr>
                              <w:pStyle w:val="10"/>
                              <w:ind w:left="107"/>
                              <w:rPr>
                                <w:sz w:val="18"/>
                              </w:rPr>
                            </w:pPr>
                            <w:r>
                              <w:rPr>
                                <w:sz w:val="18"/>
                              </w:rPr>
                              <w:t>DEPTH_1_MM</w:t>
                            </w:r>
                          </w:p>
                        </w:tc>
                        <w:tc>
                          <w:tcPr>
                            <w:tcW w:w="2199" w:type="dxa"/>
                          </w:tcPr>
                          <w:p>
                            <w:pPr>
                              <w:pStyle w:val="10"/>
                              <w:spacing w:before="119"/>
                              <w:ind w:left="107"/>
                              <w:rPr>
                                <w:rFonts w:hint="eastAsia" w:ascii="宋体" w:eastAsia="宋体"/>
                                <w:sz w:val="18"/>
                              </w:rPr>
                            </w:pPr>
                            <w:r>
                              <w:rPr>
                                <w:sz w:val="18"/>
                              </w:rPr>
                              <w:t>1</w:t>
                            </w:r>
                            <w:r>
                              <w:rPr>
                                <w:spacing w:val="-54"/>
                                <w:sz w:val="18"/>
                              </w:rPr>
                              <w:t xml:space="preserve"> </w:t>
                            </w:r>
                            <w:r>
                              <w:rPr>
                                <w:rFonts w:hint="eastAsia" w:ascii="宋体" w:eastAsia="宋体"/>
                                <w:sz w:val="18"/>
                              </w:rPr>
                              <w:t>毫米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4119" w:type="dxa"/>
                          </w:tcPr>
                          <w:p>
                            <w:pPr>
                              <w:pStyle w:val="10"/>
                              <w:ind w:left="107"/>
                              <w:rPr>
                                <w:sz w:val="18"/>
                              </w:rPr>
                            </w:pPr>
                            <w:r>
                              <w:rPr>
                                <w:sz w:val="18"/>
                              </w:rPr>
                              <w:t>PIXEL_FORMAT_DEPTH_100_UM</w:t>
                            </w:r>
                          </w:p>
                          <w:p>
                            <w:pPr>
                              <w:pStyle w:val="10"/>
                              <w:spacing w:before="1"/>
                              <w:ind w:left="0"/>
                              <w:rPr>
                                <w:rFonts w:ascii="宋体"/>
                                <w:sz w:val="20"/>
                              </w:rPr>
                            </w:pPr>
                          </w:p>
                          <w:p>
                            <w:pPr>
                              <w:pStyle w:val="10"/>
                              <w:spacing w:before="0"/>
                              <w:ind w:left="107"/>
                              <w:rPr>
                                <w:sz w:val="18"/>
                              </w:rPr>
                            </w:pPr>
                            <w:r>
                              <w:rPr>
                                <w:sz w:val="18"/>
                              </w:rPr>
                              <w:t>ONI_PIXEL_FORMAT_DEPTH_100_UM</w:t>
                            </w:r>
                          </w:p>
                        </w:tc>
                        <w:tc>
                          <w:tcPr>
                            <w:tcW w:w="2206" w:type="dxa"/>
                          </w:tcPr>
                          <w:p>
                            <w:pPr>
                              <w:pStyle w:val="10"/>
                              <w:ind w:left="107"/>
                              <w:rPr>
                                <w:sz w:val="18"/>
                              </w:rPr>
                            </w:pPr>
                            <w:r>
                              <w:rPr>
                                <w:sz w:val="18"/>
                              </w:rPr>
                              <w:t>DEPTH_100_UM</w:t>
                            </w:r>
                          </w:p>
                        </w:tc>
                        <w:tc>
                          <w:tcPr>
                            <w:tcW w:w="2199" w:type="dxa"/>
                          </w:tcPr>
                          <w:p>
                            <w:pPr>
                              <w:pStyle w:val="10"/>
                              <w:spacing w:before="120"/>
                              <w:ind w:left="107"/>
                              <w:rPr>
                                <w:sz w:val="18"/>
                              </w:rPr>
                            </w:pPr>
                            <w:r>
                              <w:rPr>
                                <w:sz w:val="18"/>
                              </w:rPr>
                              <w:t>100</w:t>
                            </w:r>
                            <w:r>
                              <w:rPr>
                                <w:spacing w:val="-55"/>
                                <w:sz w:val="18"/>
                              </w:rPr>
                              <w:t xml:space="preserve"> </w:t>
                            </w:r>
                            <w:r>
                              <w:rPr>
                                <w:rFonts w:hint="eastAsia" w:ascii="宋体" w:eastAsia="宋体"/>
                                <w:sz w:val="18"/>
                              </w:rPr>
                              <w:t>微米</w:t>
                            </w:r>
                            <w:r>
                              <w:rPr>
                                <w:sz w:val="18"/>
                              </w:rPr>
                              <w:t>(0.1</w:t>
                            </w:r>
                            <w:r>
                              <w:rPr>
                                <w:spacing w:val="-54"/>
                                <w:sz w:val="18"/>
                              </w:rPr>
                              <w:t xml:space="preserve"> </w:t>
                            </w:r>
                            <w:r>
                              <w:rPr>
                                <w:rFonts w:hint="eastAsia" w:ascii="宋体" w:eastAsia="宋体"/>
                                <w:sz w:val="18"/>
                              </w:rPr>
                              <w:t>毫米</w:t>
                            </w:r>
                            <w:r>
                              <w:rPr>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4119" w:type="dxa"/>
                          </w:tcPr>
                          <w:p>
                            <w:pPr>
                              <w:pStyle w:val="10"/>
                              <w:ind w:left="107"/>
                              <w:rPr>
                                <w:sz w:val="18"/>
                              </w:rPr>
                            </w:pPr>
                            <w:r>
                              <w:rPr>
                                <w:sz w:val="18"/>
                              </w:rPr>
                              <w:t>PIXEL_FORMAT_DEPTH_1_3_MM</w:t>
                            </w:r>
                          </w:p>
                          <w:p>
                            <w:pPr>
                              <w:pStyle w:val="10"/>
                              <w:spacing w:before="1"/>
                              <w:ind w:left="0"/>
                              <w:rPr>
                                <w:rFonts w:ascii="宋体"/>
                                <w:sz w:val="20"/>
                              </w:rPr>
                            </w:pPr>
                          </w:p>
                          <w:p>
                            <w:pPr>
                              <w:pStyle w:val="10"/>
                              <w:spacing w:before="0"/>
                              <w:ind w:left="107"/>
                              <w:rPr>
                                <w:sz w:val="18"/>
                              </w:rPr>
                            </w:pPr>
                            <w:r>
                              <w:rPr>
                                <w:sz w:val="18"/>
                              </w:rPr>
                              <w:t>ONI_PIXEL_FORMAT_DEPTH_1_3_MM</w:t>
                            </w:r>
                          </w:p>
                        </w:tc>
                        <w:tc>
                          <w:tcPr>
                            <w:tcW w:w="2206" w:type="dxa"/>
                          </w:tcPr>
                          <w:p>
                            <w:pPr>
                              <w:pStyle w:val="10"/>
                              <w:ind w:left="107"/>
                              <w:rPr>
                                <w:sz w:val="18"/>
                              </w:rPr>
                            </w:pPr>
                            <w:r>
                              <w:rPr>
                                <w:sz w:val="18"/>
                              </w:rPr>
                              <w:t>DEPTH_1_3_MM</w:t>
                            </w:r>
                          </w:p>
                        </w:tc>
                        <w:tc>
                          <w:tcPr>
                            <w:tcW w:w="2199" w:type="dxa"/>
                          </w:tcPr>
                          <w:p>
                            <w:pPr>
                              <w:pStyle w:val="10"/>
                              <w:spacing w:before="120"/>
                              <w:ind w:left="107"/>
                              <w:rPr>
                                <w:sz w:val="18"/>
                              </w:rPr>
                            </w:pPr>
                            <w:r>
                              <w:rPr>
                                <w:sz w:val="18"/>
                              </w:rPr>
                              <w:t>1/3</w:t>
                            </w:r>
                            <w:r>
                              <w:rPr>
                                <w:spacing w:val="-55"/>
                                <w:sz w:val="18"/>
                              </w:rPr>
                              <w:t xml:space="preserve"> </w:t>
                            </w:r>
                            <w:r>
                              <w:rPr>
                                <w:rFonts w:hint="eastAsia" w:ascii="宋体" w:eastAsia="宋体"/>
                                <w:sz w:val="18"/>
                              </w:rPr>
                              <w:t>毫米</w:t>
                            </w:r>
                            <w:r>
                              <w:rPr>
                                <w:sz w:val="18"/>
                              </w:rPr>
                              <w:t>(0.33</w:t>
                            </w:r>
                            <w:r>
                              <w:rPr>
                                <w:spacing w:val="-54"/>
                                <w:sz w:val="18"/>
                              </w:rPr>
                              <w:t xml:space="preserve"> </w:t>
                            </w:r>
                            <w:r>
                              <w:rPr>
                                <w:rFonts w:hint="eastAsia" w:ascii="宋体" w:eastAsia="宋体"/>
                                <w:sz w:val="18"/>
                              </w:rPr>
                              <w:t>毫米</w:t>
                            </w:r>
                            <w:r>
                              <w:rPr>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4119" w:type="dxa"/>
                          </w:tcPr>
                          <w:p>
                            <w:pPr>
                              <w:pStyle w:val="10"/>
                              <w:ind w:left="107"/>
                              <w:rPr>
                                <w:sz w:val="18"/>
                              </w:rPr>
                            </w:pPr>
                            <w:r>
                              <w:rPr>
                                <w:sz w:val="18"/>
                              </w:rPr>
                              <w:t>PIXEL_FORMAT_DEPTH_1_2_MM</w:t>
                            </w:r>
                          </w:p>
                          <w:p>
                            <w:pPr>
                              <w:pStyle w:val="10"/>
                              <w:spacing w:before="1"/>
                              <w:ind w:left="0"/>
                              <w:rPr>
                                <w:rFonts w:ascii="宋体"/>
                                <w:sz w:val="20"/>
                              </w:rPr>
                            </w:pPr>
                          </w:p>
                          <w:p>
                            <w:pPr>
                              <w:pStyle w:val="10"/>
                              <w:spacing w:before="1"/>
                              <w:ind w:left="107"/>
                              <w:rPr>
                                <w:sz w:val="18"/>
                              </w:rPr>
                            </w:pPr>
                            <w:r>
                              <w:rPr>
                                <w:sz w:val="18"/>
                              </w:rPr>
                              <w:t>ONI_PIXEL_FORMAT_DEPTH_1_2_MM</w:t>
                            </w:r>
                          </w:p>
                        </w:tc>
                        <w:tc>
                          <w:tcPr>
                            <w:tcW w:w="2206" w:type="dxa"/>
                          </w:tcPr>
                          <w:p>
                            <w:pPr>
                              <w:pStyle w:val="10"/>
                              <w:ind w:left="107"/>
                              <w:rPr>
                                <w:sz w:val="18"/>
                              </w:rPr>
                            </w:pPr>
                            <w:r>
                              <w:rPr>
                                <w:sz w:val="18"/>
                              </w:rPr>
                              <w:t>DEPTH_1_2_MM</w:t>
                            </w:r>
                          </w:p>
                        </w:tc>
                        <w:tc>
                          <w:tcPr>
                            <w:tcW w:w="2199" w:type="dxa"/>
                          </w:tcPr>
                          <w:p>
                            <w:pPr>
                              <w:pStyle w:val="10"/>
                              <w:spacing w:before="120"/>
                              <w:ind w:left="107"/>
                              <w:rPr>
                                <w:sz w:val="18"/>
                              </w:rPr>
                            </w:pPr>
                            <w:r>
                              <w:rPr>
                                <w:sz w:val="18"/>
                              </w:rPr>
                              <w:t>1/2</w:t>
                            </w:r>
                            <w:r>
                              <w:rPr>
                                <w:spacing w:val="-55"/>
                                <w:sz w:val="18"/>
                              </w:rPr>
                              <w:t xml:space="preserve"> </w:t>
                            </w:r>
                            <w:r>
                              <w:rPr>
                                <w:rFonts w:hint="eastAsia" w:ascii="宋体" w:eastAsia="宋体"/>
                                <w:sz w:val="18"/>
                              </w:rPr>
                              <w:t>毫米</w:t>
                            </w:r>
                            <w:r>
                              <w:rPr>
                                <w:sz w:val="18"/>
                              </w:rPr>
                              <w:t>(0.50</w:t>
                            </w:r>
                            <w:r>
                              <w:rPr>
                                <w:spacing w:val="-54"/>
                                <w:sz w:val="18"/>
                              </w:rPr>
                              <w:t xml:space="preserve"> </w:t>
                            </w:r>
                            <w:r>
                              <w:rPr>
                                <w:rFonts w:hint="eastAsia" w:ascii="宋体" w:eastAsia="宋体"/>
                                <w:sz w:val="18"/>
                              </w:rPr>
                              <w:t>毫米</w:t>
                            </w:r>
                            <w:r>
                              <w:rPr>
                                <w:sz w:val="18"/>
                              </w:rPr>
                              <w:t>)</w:t>
                            </w:r>
                          </w:p>
                        </w:tc>
                      </w:tr>
                    </w:tbl>
                    <w:p>
                      <w:pPr>
                        <w:pStyle w:val="5"/>
                      </w:pPr>
                    </w:p>
                  </w:txbxContent>
                </v:textbox>
              </v:shape>
            </w:pict>
          </mc:Fallback>
        </mc:AlternateContent>
      </w:r>
      <w:r>
        <w:rPr>
          <w:rFonts w:hint="eastAsia"/>
        </w:rPr>
        <w:t>Some of the supported values and units represented are as follows:</w:t>
      </w:r>
    </w:p>
    <w:p>
      <w:pPr>
        <w:pStyle w:val="5"/>
        <w:spacing w:line="417" w:lineRule="auto"/>
        <w:ind w:left="640" w:right="1737"/>
        <w:rPr>
          <w:rFonts w:hint="eastAsia"/>
        </w:rPr>
      </w:pPr>
    </w:p>
    <w:p>
      <w:pPr>
        <w:pStyle w:val="5"/>
        <w:spacing w:line="417" w:lineRule="auto"/>
        <w:ind w:left="640" w:right="1737"/>
        <w:rPr>
          <w:rFonts w:hint="eastAsia"/>
        </w:rPr>
      </w:pPr>
    </w:p>
    <w:p>
      <w:pPr>
        <w:pStyle w:val="5"/>
        <w:spacing w:line="417" w:lineRule="auto"/>
        <w:ind w:left="640" w:right="1737"/>
        <w:rPr>
          <w:rFonts w:hint="eastAsia"/>
        </w:rPr>
      </w:pPr>
    </w:p>
    <w:p>
      <w:pPr>
        <w:pStyle w:val="5"/>
        <w:spacing w:line="417" w:lineRule="auto"/>
        <w:ind w:left="640" w:right="1737"/>
        <w:rPr>
          <w:rFonts w:hint="eastAsia"/>
        </w:rPr>
      </w:pPr>
    </w:p>
    <w:p>
      <w:pPr>
        <w:pStyle w:val="5"/>
        <w:spacing w:line="417" w:lineRule="auto"/>
        <w:ind w:left="640" w:right="1737"/>
        <w:rPr>
          <w:rFonts w:hint="eastAsia"/>
        </w:rPr>
      </w:pPr>
    </w:p>
    <w:p>
      <w:pPr>
        <w:pStyle w:val="5"/>
        <w:spacing w:line="417" w:lineRule="auto"/>
        <w:ind w:left="640" w:right="1737"/>
        <w:rPr>
          <w:rFonts w:hint="eastAsia"/>
        </w:rPr>
        <w:sectPr>
          <w:pgSz w:w="11910" w:h="16840"/>
          <w:pgMar w:top="1420" w:right="1080" w:bottom="1580" w:left="1580" w:header="627" w:footer="1378" w:gutter="0"/>
        </w:sectPr>
      </w:pPr>
    </w:p>
    <w:p>
      <w:pPr>
        <w:pStyle w:val="5"/>
        <w:rPr>
          <w:sz w:val="20"/>
        </w:rPr>
      </w:pPr>
    </w:p>
    <w:p>
      <w:pPr>
        <w:pStyle w:val="3"/>
        <w:numPr>
          <w:ilvl w:val="1"/>
          <w:numId w:val="5"/>
        </w:numPr>
        <w:tabs>
          <w:tab w:val="left" w:pos="1060"/>
          <w:tab w:val="left" w:pos="1061"/>
        </w:tabs>
        <w:spacing w:before="216" w:after="0" w:line="240" w:lineRule="auto"/>
        <w:ind w:left="1060" w:right="0" w:hanging="841"/>
        <w:jc w:val="left"/>
      </w:pPr>
      <w:bookmarkStart w:id="45" w:name="4.5. 获取设备的固件版本号"/>
      <w:bookmarkEnd w:id="45"/>
      <w:bookmarkStart w:id="46" w:name="4.5. 获取设备的固件版本号"/>
      <w:bookmarkEnd w:id="46"/>
      <w:r>
        <w:rPr>
          <w:rFonts w:hint="eastAsia"/>
        </w:rPr>
        <w:t>Gets the firmware version number of the device</w:t>
      </w:r>
    </w:p>
    <w:p>
      <w:pPr>
        <w:pStyle w:val="5"/>
        <w:rPr>
          <w:b/>
          <w:sz w:val="36"/>
        </w:rPr>
      </w:pPr>
    </w:p>
    <w:p>
      <w:pPr>
        <w:spacing w:before="0"/>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615" w:type="dxa"/>
        <w:tblCellSpacing w:w="5" w:type="dxa"/>
        <w:tblInd w:w="1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5" w:type="dxa"/>
        </w:trPr>
        <w:tc>
          <w:tcPr>
            <w:tcW w:w="8595" w:type="dxa"/>
            <w:tcBorders>
              <w:bottom w:val="nil"/>
            </w:tcBorders>
            <w:shd w:val="clear" w:color="auto" w:fill="C0C0C0"/>
          </w:tcPr>
          <w:p>
            <w:pPr>
              <w:pStyle w:val="10"/>
              <w:rPr>
                <w:sz w:val="18"/>
              </w:rPr>
            </w:pPr>
            <w:r>
              <w:rPr>
                <w:sz w:val="18"/>
              </w:rPr>
              <w:t>openni::Status status = STATUS_OK;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5" w:type="dxa"/>
        </w:trPr>
        <w:tc>
          <w:tcPr>
            <w:tcW w:w="8595" w:type="dxa"/>
            <w:tcBorders>
              <w:top w:val="nil"/>
            </w:tcBorders>
            <w:shd w:val="clear" w:color="auto" w:fill="C0C0C0"/>
          </w:tcPr>
          <w:p>
            <w:pPr>
              <w:pStyle w:val="10"/>
              <w:spacing w:before="119"/>
              <w:rPr>
                <w:rFonts w:hint="eastAsia" w:ascii="宋体" w:eastAsia="宋体"/>
                <w:sz w:val="18"/>
              </w:rPr>
            </w:pPr>
            <w:r>
              <w:rPr>
                <w:sz w:val="18"/>
              </w:rPr>
              <w:t>AXonLinkFWVersion version</w:t>
            </w:r>
            <w:r>
              <w:rPr>
                <w:rFonts w:hint="eastAsia" w:ascii="宋体" w:eastAsia="宋体"/>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5" w:type="dxa"/>
        </w:trPr>
        <w:tc>
          <w:tcPr>
            <w:tcW w:w="8595" w:type="dxa"/>
            <w:tcBorders>
              <w:bottom w:val="nil"/>
            </w:tcBorders>
            <w:shd w:val="clear" w:color="auto" w:fill="C0C0C0"/>
          </w:tcPr>
          <w:p>
            <w:pPr>
              <w:pStyle w:val="10"/>
              <w:spacing w:before="128"/>
              <w:rPr>
                <w:sz w:val="18"/>
              </w:rPr>
            </w:pPr>
            <w:r>
              <w:rPr>
                <w:sz w:val="18"/>
              </w:rPr>
              <w:t>int dataSize = (int)sizeof(AXonLinkFWVersion);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6" w:hRule="atLeast"/>
          <w:tblCellSpacing w:w="5" w:type="dxa"/>
        </w:trPr>
        <w:tc>
          <w:tcPr>
            <w:tcW w:w="8595" w:type="dxa"/>
            <w:tcBorders>
              <w:top w:val="nil"/>
            </w:tcBorders>
            <w:shd w:val="clear" w:color="auto" w:fill="C0C0C0"/>
          </w:tcPr>
          <w:p>
            <w:pPr>
              <w:pStyle w:val="10"/>
              <w:spacing w:before="130"/>
              <w:rPr>
                <w:sz w:val="18"/>
              </w:rPr>
            </w:pPr>
            <w:r>
              <w:rPr>
                <w:sz w:val="18"/>
              </w:rPr>
              <w:t>status=device-&gt;getProperty(ONI_DEVICE_PROPERTY_FIRMWARE_VERSION,&amp;version,</w:t>
            </w:r>
          </w:p>
          <w:p>
            <w:pPr>
              <w:pStyle w:val="10"/>
              <w:spacing w:before="4"/>
              <w:ind w:left="0"/>
              <w:rPr>
                <w:rFonts w:ascii="Times New Roman"/>
                <w:b/>
                <w:i/>
                <w:sz w:val="22"/>
              </w:rPr>
            </w:pPr>
          </w:p>
          <w:p>
            <w:pPr>
              <w:pStyle w:val="10"/>
              <w:spacing w:before="0"/>
              <w:ind w:left="108"/>
              <w:rPr>
                <w:sz w:val="18"/>
              </w:rPr>
            </w:pPr>
            <w:r>
              <w:rPr>
                <w:sz w:val="18"/>
              </w:rPr>
              <w:t>&amp;dataSize);</w:t>
            </w:r>
          </w:p>
        </w:tc>
      </w:tr>
    </w:tbl>
    <w:p>
      <w:pPr>
        <w:spacing w:before="115"/>
        <w:ind w:left="599" w:right="0" w:firstLine="0"/>
        <w:jc w:val="left"/>
        <w:rPr>
          <w:rFonts w:ascii="新宋体"/>
          <w:sz w:val="19"/>
        </w:rPr>
      </w:pPr>
      <w:r>
        <w:rPr>
          <w:rFonts w:ascii="新宋体"/>
          <w:w w:val="99"/>
          <w:sz w:val="19"/>
        </w:rPr>
        <w:t xml:space="preserve"> </w:t>
      </w:r>
    </w:p>
    <w:p>
      <w:pPr>
        <w:pStyle w:val="5"/>
        <w:spacing w:before="2"/>
        <w:rPr>
          <w:rFonts w:ascii="新宋体"/>
          <w:sz w:val="16"/>
        </w:rPr>
      </w:pPr>
    </w:p>
    <w:p>
      <w:pPr>
        <w:spacing w:before="0"/>
        <w:ind w:left="220" w:right="0" w:firstLine="0"/>
        <w:jc w:val="left"/>
        <w:rPr>
          <w:rFonts w:ascii="Times New Roman"/>
          <w:b/>
          <w:i/>
          <w:sz w:val="24"/>
        </w:rPr>
      </w:pPr>
      <w:r>
        <w:rPr>
          <w:rFonts w:ascii="Times New Roman"/>
          <w:b/>
          <w:i/>
          <w:sz w:val="24"/>
        </w:rPr>
        <w:t>Java</w:t>
      </w:r>
    </w:p>
    <w:p>
      <w:pPr>
        <w:pStyle w:val="5"/>
        <w:spacing w:before="3"/>
        <w:rPr>
          <w:rFonts w:ascii="Times New Roman"/>
          <w:b/>
          <w:i/>
          <w:sz w:val="8"/>
        </w:rPr>
      </w:pPr>
    </w:p>
    <w:tbl>
      <w:tblPr>
        <w:tblStyle w:val="7"/>
        <w:tblW w:w="8615"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bottom w:val="nil"/>
            </w:tcBorders>
            <w:shd w:val="clear" w:color="auto" w:fill="C0C0C0"/>
          </w:tcPr>
          <w:p>
            <w:pPr>
              <w:pStyle w:val="10"/>
              <w:rPr>
                <w:sz w:val="18"/>
              </w:rPr>
            </w:pPr>
            <w:r>
              <w:rPr>
                <w:sz w:val="18"/>
              </w:rPr>
              <w:t>FWVersion fwversion =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top w:val="nil"/>
            </w:tcBorders>
            <w:shd w:val="clear" w:color="auto" w:fill="C0C0C0"/>
          </w:tcPr>
          <w:p>
            <w:pPr>
              <w:pStyle w:val="10"/>
              <w:rPr>
                <w:sz w:val="18"/>
              </w:rPr>
            </w:pPr>
            <w:r>
              <w:rPr>
                <w:sz w:val="18"/>
              </w:rPr>
              <w:t>fwversion = device.getFWVersion();</w:t>
            </w:r>
          </w:p>
        </w:tc>
      </w:tr>
    </w:tbl>
    <w:p>
      <w:pPr>
        <w:pStyle w:val="5"/>
        <w:spacing w:before="1"/>
        <w:rPr>
          <w:rFonts w:ascii="Times New Roman"/>
          <w:b/>
          <w:i/>
          <w:sz w:val="32"/>
        </w:rPr>
      </w:pPr>
    </w:p>
    <w:p>
      <w:pPr>
        <w:pStyle w:val="9"/>
        <w:numPr>
          <w:ilvl w:val="1"/>
          <w:numId w:val="5"/>
        </w:numPr>
        <w:tabs>
          <w:tab w:val="left" w:pos="1060"/>
          <w:tab w:val="left" w:pos="1061"/>
        </w:tabs>
        <w:spacing w:before="0" w:after="0" w:line="240" w:lineRule="auto"/>
        <w:ind w:left="1060" w:right="0" w:hanging="841"/>
        <w:jc w:val="left"/>
        <w:rPr>
          <w:b/>
          <w:sz w:val="32"/>
        </w:rPr>
      </w:pPr>
      <w:bookmarkStart w:id="47" w:name="4.6. 获取固件镜像文件的版本号"/>
      <w:bookmarkEnd w:id="47"/>
      <w:bookmarkStart w:id="48" w:name="4.6. 获取固件镜像文件的版本号"/>
      <w:bookmarkEnd w:id="48"/>
      <w:r>
        <w:rPr>
          <w:rFonts w:hint="eastAsia"/>
          <w:b/>
          <w:sz w:val="32"/>
        </w:rPr>
        <w:t xml:space="preserve">Gets the version number of the firmware mirror file. </w:t>
      </w:r>
    </w:p>
    <w:p>
      <w:pPr>
        <w:pStyle w:val="5"/>
        <w:rPr>
          <w:b/>
          <w:sz w:val="36"/>
        </w:rPr>
      </w:pPr>
    </w:p>
    <w:p>
      <w:pPr>
        <w:spacing w:before="0"/>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615"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99" w:type="dxa"/>
            <w:shd w:val="clear" w:color="auto" w:fill="C0C0C0"/>
          </w:tcPr>
          <w:p>
            <w:pPr>
              <w:pStyle w:val="10"/>
              <w:spacing w:before="120"/>
              <w:rPr>
                <w:rFonts w:hint="eastAsia" w:ascii="宋体" w:eastAsia="宋体"/>
                <w:sz w:val="18"/>
              </w:rPr>
            </w:pPr>
            <w:r>
              <w:rPr>
                <w:sz w:val="18"/>
              </w:rPr>
              <w:t xml:space="preserve">// </w:t>
            </w:r>
            <w:r>
              <w:rPr>
                <w:rFonts w:hint="eastAsia" w:ascii="宋体" w:eastAsia="宋体"/>
                <w:spacing w:val="-15"/>
                <w:sz w:val="18"/>
              </w:rPr>
              <w:t>Assume that the path saved by the firmware under windows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99" w:type="dxa"/>
            <w:tcBorders>
              <w:bottom w:val="nil"/>
            </w:tcBorders>
            <w:shd w:val="clear" w:color="auto" w:fill="C0C0C0"/>
          </w:tcPr>
          <w:p>
            <w:pPr>
              <w:pStyle w:val="10"/>
              <w:spacing w:before="118"/>
              <w:rPr>
                <w:rFonts w:hint="eastAsia" w:ascii="宋体" w:hAnsi="宋体" w:eastAsia="宋体"/>
                <w:sz w:val="18"/>
              </w:rPr>
            </w:pPr>
            <w:r>
              <w:rPr>
                <w:sz w:val="18"/>
              </w:rPr>
              <w:t>char filePath[256] = “E:\resource”</w:t>
            </w:r>
            <w:r>
              <w:rPr>
                <w:rFonts w:hint="eastAsia" w:ascii="宋体" w:hAnsi="宋体" w:eastAsia="宋体"/>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top w:val="nil"/>
              <w:bottom w:val="nil"/>
            </w:tcBorders>
            <w:shd w:val="clear" w:color="auto" w:fill="C0C0C0"/>
          </w:tcPr>
          <w:p>
            <w:pPr>
              <w:pStyle w:val="10"/>
              <w:rPr>
                <w:sz w:val="18"/>
              </w:rPr>
            </w:pPr>
            <w:r>
              <w:rPr>
                <w:sz w:val="18"/>
              </w:rPr>
              <w:t>filePath .Replace(_T("\\"), _T("\\\\"));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top w:val="nil"/>
              <w:bottom w:val="nil"/>
            </w:tcBorders>
            <w:shd w:val="clear" w:color="auto" w:fill="C0C0C0"/>
          </w:tcPr>
          <w:p>
            <w:pPr>
              <w:pStyle w:val="10"/>
              <w:spacing w:before="120"/>
              <w:rPr>
                <w:rFonts w:hint="eastAsia" w:ascii="宋体" w:eastAsia="宋体"/>
                <w:sz w:val="18"/>
              </w:rPr>
            </w:pPr>
            <w:r>
              <w:rPr>
                <w:sz w:val="18"/>
              </w:rPr>
              <w:t>int filepathSize = sizeof(filePath )</w:t>
            </w:r>
            <w:r>
              <w:rPr>
                <w:rFonts w:hint="eastAsia" w:ascii="宋体" w:eastAsia="宋体"/>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99" w:type="dxa"/>
            <w:tcBorders>
              <w:top w:val="nil"/>
              <w:bottom w:val="nil"/>
            </w:tcBorders>
            <w:shd w:val="clear" w:color="auto" w:fill="C0C0C0"/>
          </w:tcPr>
          <w:p>
            <w:pPr>
              <w:pStyle w:val="10"/>
              <w:rPr>
                <w:sz w:val="18"/>
              </w:rPr>
            </w:pPr>
            <w:r>
              <w:rPr>
                <w:sz w:val="18"/>
              </w:rPr>
              <w:t>AxonLinkFirmWarePacketVersion packetVersion;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99" w:type="dxa"/>
            <w:tcBorders>
              <w:top w:val="nil"/>
              <w:bottom w:val="nil"/>
            </w:tcBorders>
            <w:shd w:val="clear" w:color="auto" w:fill="C0C0C0"/>
          </w:tcPr>
          <w:p>
            <w:pPr>
              <w:pStyle w:val="10"/>
              <w:rPr>
                <w:sz w:val="18"/>
              </w:rPr>
            </w:pPr>
            <w:r>
              <w:rPr>
                <w:sz w:val="18"/>
              </w:rPr>
              <w:t>memcpy(packetVersion.filename, filePath ,filepathSize);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99" w:type="dxa"/>
            <w:tcBorders>
              <w:top w:val="nil"/>
            </w:tcBorders>
            <w:shd w:val="clear" w:color="auto" w:fill="C0C0C0"/>
          </w:tcPr>
          <w:p>
            <w:pPr>
              <w:pStyle w:val="10"/>
              <w:rPr>
                <w:sz w:val="18"/>
              </w:rPr>
            </w:pPr>
            <w:r>
              <w:rPr>
                <w:sz w:val="18"/>
              </w:rPr>
              <w:t>device-&gt;invoke(AXONLINK_DEVICE_INVOKE_GET_FWVERSION,&amp;packetVersion,sizeof(packet</w:t>
            </w:r>
          </w:p>
          <w:p>
            <w:pPr>
              <w:pStyle w:val="10"/>
              <w:spacing w:before="4"/>
              <w:ind w:left="0"/>
              <w:rPr>
                <w:rFonts w:ascii="Times New Roman"/>
                <w:b/>
                <w:i/>
                <w:sz w:val="22"/>
              </w:rPr>
            </w:pPr>
          </w:p>
          <w:p>
            <w:pPr>
              <w:pStyle w:val="10"/>
              <w:spacing w:before="0"/>
              <w:ind w:left="108"/>
              <w:rPr>
                <w:sz w:val="18"/>
              </w:rPr>
            </w:pPr>
            <w:r>
              <w:rPr>
                <w:sz w:val="18"/>
              </w:rPr>
              <w:t>Version);</w:t>
            </w:r>
          </w:p>
        </w:tc>
      </w:tr>
    </w:tbl>
    <w:p>
      <w:pPr>
        <w:pStyle w:val="5"/>
        <w:rPr>
          <w:rFonts w:ascii="Times New Roman"/>
          <w:b/>
          <w:i/>
          <w:sz w:val="26"/>
        </w:rPr>
      </w:pPr>
    </w:p>
    <w:p>
      <w:pPr>
        <w:pStyle w:val="5"/>
        <w:spacing w:before="2"/>
        <w:rPr>
          <w:rFonts w:ascii="Times New Roman"/>
          <w:b/>
          <w:i/>
          <w:sz w:val="23"/>
        </w:rPr>
      </w:pPr>
    </w:p>
    <w:p>
      <w:pPr>
        <w:spacing w:before="1"/>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615" w:type="dxa"/>
        <w:tblCellSpacing w:w="6" w:type="dxa"/>
        <w:tblInd w:w="1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2" w:hRule="atLeast"/>
          <w:tblCellSpacing w:w="6" w:type="dxa"/>
        </w:trPr>
        <w:tc>
          <w:tcPr>
            <w:tcW w:w="8591" w:type="dxa"/>
            <w:shd w:val="clear" w:color="auto" w:fill="C0C0C0"/>
          </w:tcPr>
          <w:p>
            <w:pPr>
              <w:pStyle w:val="10"/>
              <w:spacing w:before="0"/>
              <w:ind w:left="108"/>
              <w:rPr>
                <w:rFonts w:hint="eastAsia"/>
                <w:sz w:val="18"/>
              </w:rPr>
            </w:pPr>
            <w:r>
              <w:rPr>
                <w:sz w:val="18"/>
              </w:rPr>
              <w:t>//</w:t>
            </w:r>
            <w:r>
              <w:rPr>
                <w:rFonts w:hint="eastAsia"/>
                <w:sz w:val="18"/>
              </w:rPr>
              <w:t>/ Android system, put the upgrade file update.img in the Download folder, and pay attention to adding file read and write permission extension when developing</w:t>
            </w:r>
          </w:p>
          <w:p>
            <w:pPr>
              <w:pStyle w:val="10"/>
              <w:spacing w:before="0"/>
              <w:ind w:left="108"/>
              <w:rPr>
                <w:rFonts w:hint="eastAsia"/>
                <w:sz w:val="18"/>
              </w:rPr>
            </w:pPr>
          </w:p>
          <w:p>
            <w:pPr>
              <w:pStyle w:val="10"/>
              <w:spacing w:before="0"/>
              <w:ind w:left="108"/>
              <w:rPr>
                <w:rFonts w:hint="eastAsia" w:ascii="宋体" w:eastAsia="宋体"/>
                <w:sz w:val="18"/>
              </w:rPr>
            </w:pPr>
            <w:r>
              <w:rPr>
                <w:rFonts w:hint="eastAsia"/>
                <w:sz w:val="18"/>
              </w:rPr>
              <w:t>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4" w:hRule="atLeast"/>
          <w:tblCellSpacing w:w="6" w:type="dxa"/>
        </w:trPr>
        <w:tc>
          <w:tcPr>
            <w:tcW w:w="8591" w:type="dxa"/>
            <w:shd w:val="clear" w:color="auto" w:fill="C0C0C0"/>
          </w:tcPr>
          <w:p>
            <w:pPr>
              <w:pStyle w:val="10"/>
              <w:spacing w:before="128"/>
              <w:rPr>
                <w:sz w:val="18"/>
              </w:rPr>
            </w:pPr>
            <w:r>
              <w:rPr>
                <w:sz w:val="18"/>
              </w:rPr>
              <w:t>File sdCard = Environment.getExternalStorageDirectory();</w:t>
            </w:r>
          </w:p>
        </w:tc>
      </w:tr>
    </w:tbl>
    <w:p>
      <w:pPr>
        <w:spacing w:after="0"/>
        <w:rPr>
          <w:sz w:val="18"/>
        </w:rPr>
        <w:sectPr>
          <w:pgSz w:w="11910" w:h="16840"/>
          <w:pgMar w:top="1420" w:right="1080" w:bottom="1580" w:left="1580" w:header="627" w:footer="1378" w:gutter="0"/>
        </w:sectPr>
      </w:pPr>
    </w:p>
    <w:p>
      <w:pPr>
        <w:pStyle w:val="5"/>
        <w:rPr>
          <w:rFonts w:ascii="Times New Roman"/>
          <w:b/>
          <w:i/>
          <w:sz w:val="20"/>
        </w:rPr>
      </w:pPr>
    </w:p>
    <w:p>
      <w:pPr>
        <w:pStyle w:val="5"/>
        <w:spacing w:before="6"/>
        <w:rPr>
          <w:rFonts w:ascii="Times New Roman"/>
          <w:b/>
          <w:i/>
          <w:sz w:val="11"/>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File directory_download = new File(sdCard, "Download");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String filePath = directory_download.getAbsolutePath()+"/update.img";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08" w:type="dxa"/>
            <w:tcBorders>
              <w:top w:val="nil"/>
            </w:tcBorders>
            <w:shd w:val="clear" w:color="auto" w:fill="C0C0C0"/>
          </w:tcPr>
          <w:p>
            <w:pPr>
              <w:pStyle w:val="10"/>
              <w:tabs>
                <w:tab w:val="left" w:pos="4687"/>
                <w:tab w:val="left" w:pos="8314"/>
              </w:tabs>
              <w:rPr>
                <w:sz w:val="18"/>
              </w:rPr>
            </w:pPr>
            <w:r>
              <w:rPr>
                <w:sz w:val="18"/>
              </w:rPr>
              <w:t>FirmWarePacketVersion</w:t>
            </w:r>
            <w:r>
              <w:rPr>
                <w:sz w:val="18"/>
              </w:rPr>
              <w:tab/>
            </w:r>
            <w:r>
              <w:rPr>
                <w:sz w:val="18"/>
              </w:rPr>
              <w:t>fwpacketVersion</w:t>
            </w:r>
            <w:r>
              <w:rPr>
                <w:sz w:val="18"/>
              </w:rPr>
              <w:tab/>
            </w:r>
            <w:r>
              <w:rPr>
                <w:sz w:val="18"/>
              </w:rPr>
              <w:t>=</w:t>
            </w:r>
          </w:p>
          <w:p>
            <w:pPr>
              <w:pStyle w:val="10"/>
              <w:spacing w:before="4"/>
              <w:ind w:left="0"/>
              <w:rPr>
                <w:rFonts w:ascii="Times New Roman"/>
                <w:b/>
                <w:i/>
                <w:sz w:val="22"/>
              </w:rPr>
            </w:pPr>
          </w:p>
          <w:p>
            <w:pPr>
              <w:pStyle w:val="10"/>
              <w:spacing w:before="0"/>
              <w:ind w:left="108"/>
              <w:rPr>
                <w:sz w:val="18"/>
              </w:rPr>
            </w:pPr>
            <w:r>
              <w:rPr>
                <w:sz w:val="18"/>
              </w:rPr>
              <w:t>device.getFirmWarePacketVersion(filePath);</w:t>
            </w:r>
          </w:p>
        </w:tc>
      </w:tr>
    </w:tbl>
    <w:p>
      <w:pPr>
        <w:pStyle w:val="5"/>
        <w:spacing w:before="5"/>
        <w:rPr>
          <w:rFonts w:ascii="Times New Roman"/>
          <w:b/>
          <w:i/>
          <w:sz w:val="26"/>
        </w:rPr>
      </w:pPr>
    </w:p>
    <w:p>
      <w:pPr>
        <w:pStyle w:val="9"/>
        <w:numPr>
          <w:ilvl w:val="1"/>
          <w:numId w:val="5"/>
        </w:numPr>
        <w:tabs>
          <w:tab w:val="left" w:pos="1060"/>
          <w:tab w:val="left" w:pos="1061"/>
        </w:tabs>
        <w:spacing w:before="65" w:after="0" w:line="240" w:lineRule="auto"/>
        <w:ind w:left="1060" w:right="0" w:hanging="841"/>
        <w:jc w:val="left"/>
        <w:rPr>
          <w:b/>
          <w:sz w:val="32"/>
        </w:rPr>
      </w:pPr>
      <w:bookmarkStart w:id="49" w:name="4.7. 固件升级"/>
      <w:bookmarkEnd w:id="49"/>
      <w:bookmarkStart w:id="50" w:name="4.7. 固件升级"/>
      <w:bookmarkEnd w:id="50"/>
      <w:r>
        <w:rPr>
          <w:rFonts w:hint="eastAsia"/>
          <w:b/>
          <w:sz w:val="32"/>
        </w:rPr>
        <w:t>Firmware upgrade</w:t>
      </w:r>
    </w:p>
    <w:p>
      <w:pPr>
        <w:pStyle w:val="5"/>
        <w:spacing w:before="7"/>
        <w:rPr>
          <w:b/>
          <w:sz w:val="36"/>
        </w:rPr>
      </w:pPr>
    </w:p>
    <w:p>
      <w:pPr>
        <w:pStyle w:val="5"/>
        <w:ind w:left="640"/>
      </w:pPr>
      <w:r>
        <w:rPr>
          <w:rFonts w:hint="eastAsia"/>
        </w:rPr>
        <w:t>The firmware version number of the device can be compared with the currently mirrored version number to determine whether an upgrade is required.</w:t>
      </w:r>
    </w:p>
    <w:p>
      <w:pPr>
        <w:pStyle w:val="5"/>
        <w:rPr>
          <w:sz w:val="20"/>
        </w:rPr>
      </w:pPr>
    </w:p>
    <w:p>
      <w:pPr>
        <w:pStyle w:val="5"/>
        <w:spacing w:before="3"/>
        <w:rPr>
          <w:sz w:val="18"/>
        </w:rPr>
      </w:pPr>
    </w:p>
    <w:p>
      <w:pPr>
        <w:pStyle w:val="9"/>
        <w:numPr>
          <w:ilvl w:val="0"/>
          <w:numId w:val="3"/>
        </w:numPr>
        <w:tabs>
          <w:tab w:val="left" w:pos="640"/>
          <w:tab w:val="left" w:pos="641"/>
        </w:tabs>
        <w:spacing w:before="1" w:after="0" w:line="240" w:lineRule="auto"/>
        <w:ind w:left="640" w:right="0" w:hanging="421"/>
        <w:jc w:val="left"/>
        <w:rPr>
          <w:rFonts w:ascii="Wingdings" w:hAnsi="Wingdings" w:eastAsia="Wingdings"/>
          <w:b/>
          <w:sz w:val="24"/>
        </w:rPr>
      </w:pPr>
      <w:r>
        <w:rPr>
          <w:rFonts w:hint="eastAsia" w:ascii="新宋体" w:hAnsi="新宋体" w:eastAsia="新宋体"/>
          <w:b/>
          <w:sz w:val="24"/>
        </w:rPr>
        <w:t>Set up upgrade files</w:t>
      </w:r>
      <w:r>
        <w:rPr>
          <w:rFonts w:hint="eastAsia" w:ascii="新宋体" w:hAnsi="新宋体" w:eastAsia="新宋体"/>
          <w:b/>
          <w:w w:val="99"/>
          <w:sz w:val="24"/>
        </w:rPr>
        <w:t xml:space="preserve"> </w:t>
      </w:r>
    </w:p>
    <w:p>
      <w:pPr>
        <w:spacing w:before="176"/>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openni::Status rc = STATUS_OK;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08" w:type="dxa"/>
            <w:tcBorders>
              <w:top w:val="nil"/>
            </w:tcBorders>
            <w:shd w:val="clear" w:color="auto" w:fill="C0C0C0"/>
          </w:tcPr>
          <w:p>
            <w:pPr>
              <w:pStyle w:val="10"/>
              <w:tabs>
                <w:tab w:val="left" w:pos="868"/>
                <w:tab w:val="left" w:pos="1172"/>
                <w:tab w:val="left" w:pos="6626"/>
                <w:tab w:val="left" w:pos="6929"/>
              </w:tabs>
              <w:rPr>
                <w:sz w:val="18"/>
              </w:rPr>
            </w:pPr>
            <w:r>
              <w:rPr>
                <w:sz w:val="18"/>
              </w:rPr>
              <w:t>rc</w:t>
            </w:r>
            <w:r>
              <w:rPr>
                <w:sz w:val="18"/>
              </w:rPr>
              <w:tab/>
            </w:r>
            <w:r>
              <w:rPr>
                <w:sz w:val="18"/>
              </w:rPr>
              <w:t>=</w:t>
            </w:r>
            <w:r>
              <w:rPr>
                <w:sz w:val="18"/>
              </w:rPr>
              <w:tab/>
            </w:r>
            <w:r>
              <w:rPr>
                <w:sz w:val="18"/>
              </w:rPr>
              <w:t>device-&gt;invoke(AXONLINK_DEVICE_INVOKE_SET_UPLOADFILE,</w:t>
            </w:r>
            <w:r>
              <w:rPr>
                <w:sz w:val="18"/>
              </w:rPr>
              <w:tab/>
            </w:r>
            <w:r>
              <w:rPr>
                <w:sz w:val="18"/>
              </w:rPr>
              <w:t>(</w:t>
            </w:r>
            <w:r>
              <w:rPr>
                <w:sz w:val="18"/>
              </w:rPr>
              <w:tab/>
            </w:r>
            <w:r>
              <w:rPr>
                <w:sz w:val="18"/>
              </w:rPr>
              <w:t>char*)FileName,</w:t>
            </w:r>
          </w:p>
          <w:p>
            <w:pPr>
              <w:pStyle w:val="10"/>
              <w:spacing w:before="4"/>
              <w:ind w:left="0"/>
              <w:rPr>
                <w:rFonts w:ascii="Times New Roman"/>
                <w:b/>
                <w:i/>
                <w:sz w:val="22"/>
              </w:rPr>
            </w:pPr>
          </w:p>
          <w:p>
            <w:pPr>
              <w:pStyle w:val="10"/>
              <w:spacing w:before="0"/>
              <w:ind w:left="108"/>
              <w:rPr>
                <w:sz w:val="18"/>
              </w:rPr>
            </w:pPr>
            <w:r>
              <w:rPr>
                <w:sz w:val="18"/>
              </w:rPr>
              <w:t>filepathSize);</w:t>
            </w:r>
          </w:p>
        </w:tc>
      </w:tr>
    </w:tbl>
    <w:p>
      <w:pPr>
        <w:pStyle w:val="5"/>
        <w:rPr>
          <w:rFonts w:ascii="Times New Roman"/>
          <w:b/>
          <w:i/>
          <w:sz w:val="26"/>
        </w:rPr>
      </w:pPr>
    </w:p>
    <w:p>
      <w:pPr>
        <w:pStyle w:val="5"/>
        <w:spacing w:before="3"/>
        <w:rPr>
          <w:rFonts w:ascii="Times New Roman"/>
          <w:b/>
          <w:i/>
          <w:sz w:val="23"/>
        </w:rPr>
      </w:pPr>
    </w:p>
    <w:p>
      <w:pPr>
        <w:spacing w:before="0"/>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sz w:val="18"/>
              </w:rPr>
            </w:pPr>
            <w:r>
              <w:rPr>
                <w:sz w:val="18"/>
              </w:rPr>
              <w:t>device.SetUpgradeFile(FileName);</w:t>
            </w:r>
          </w:p>
        </w:tc>
      </w:tr>
    </w:tbl>
    <w:p>
      <w:pPr>
        <w:pStyle w:val="9"/>
        <w:numPr>
          <w:ilvl w:val="0"/>
          <w:numId w:val="3"/>
        </w:numPr>
        <w:tabs>
          <w:tab w:val="left" w:pos="640"/>
          <w:tab w:val="left" w:pos="641"/>
        </w:tabs>
        <w:spacing w:before="82" w:after="0" w:line="240" w:lineRule="auto"/>
        <w:ind w:left="640" w:right="0" w:hanging="421"/>
        <w:jc w:val="left"/>
        <w:rPr>
          <w:rFonts w:ascii="Wingdings" w:hAnsi="Wingdings" w:eastAsia="Wingdings"/>
          <w:b/>
          <w:sz w:val="24"/>
        </w:rPr>
      </w:pPr>
      <w:r>
        <w:rPr>
          <w:rFonts w:hint="eastAsia" w:ascii="新宋体" w:hAnsi="新宋体" w:eastAsia="新宋体"/>
          <w:b/>
          <w:sz w:val="24"/>
        </w:rPr>
        <w:t>Start upgrading after device file success</w:t>
      </w:r>
    </w:p>
    <w:p>
      <w:pPr>
        <w:spacing w:before="176"/>
        <w:ind w:left="220" w:right="0" w:firstLine="0"/>
        <w:jc w:val="left"/>
        <w:rPr>
          <w:rFonts w:ascii="Times New Roman"/>
          <w:b/>
          <w:i/>
          <w:sz w:val="24"/>
        </w:rPr>
      </w:pPr>
      <w:r>
        <w:rPr>
          <w:rFonts w:ascii="Times New Roman"/>
          <w:b/>
          <w:i/>
          <w:sz w:val="24"/>
        </w:rPr>
        <w:t>C++</w:t>
      </w:r>
    </w:p>
    <w:p>
      <w:pPr>
        <w:pStyle w:val="5"/>
        <w:spacing w:before="3"/>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uint8_t enable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6" w:hRule="atLeast"/>
          <w:tblCellSpacing w:w="4" w:type="dxa"/>
        </w:trPr>
        <w:tc>
          <w:tcPr>
            <w:tcW w:w="8508" w:type="dxa"/>
            <w:tcBorders>
              <w:top w:val="nil"/>
            </w:tcBorders>
            <w:shd w:val="clear" w:color="auto" w:fill="C0C0C0"/>
          </w:tcPr>
          <w:p>
            <w:pPr>
              <w:pStyle w:val="10"/>
              <w:rPr>
                <w:sz w:val="18"/>
              </w:rPr>
            </w:pPr>
            <w:r>
              <w:rPr>
                <w:sz w:val="18"/>
              </w:rPr>
              <w:t>rc=device-&gt;invoke(AXONLINK_DEVICE_INVOKE_SET_UPGRADE_ENABLE,&amp;enable,sizeof(uint8</w:t>
            </w:r>
          </w:p>
          <w:p>
            <w:pPr>
              <w:pStyle w:val="10"/>
              <w:spacing w:before="5"/>
              <w:ind w:left="0"/>
              <w:rPr>
                <w:rFonts w:ascii="Times New Roman"/>
                <w:b/>
                <w:i/>
                <w:sz w:val="22"/>
              </w:rPr>
            </w:pPr>
          </w:p>
          <w:p>
            <w:pPr>
              <w:pStyle w:val="10"/>
              <w:spacing w:before="0"/>
              <w:ind w:left="108"/>
              <w:rPr>
                <w:rFonts w:ascii="新宋体"/>
                <w:sz w:val="19"/>
              </w:rPr>
            </w:pPr>
            <w:r>
              <w:rPr>
                <w:sz w:val="18"/>
              </w:rPr>
              <w:t>_t));</w:t>
            </w:r>
            <w:r>
              <w:rPr>
                <w:rFonts w:ascii="新宋体"/>
                <w:w w:val="99"/>
                <w:sz w:val="19"/>
              </w:rPr>
              <w:t xml:space="preserve"> </w:t>
            </w:r>
          </w:p>
        </w:tc>
      </w:tr>
    </w:tbl>
    <w:p>
      <w:pPr>
        <w:pStyle w:val="5"/>
        <w:rPr>
          <w:rFonts w:ascii="Times New Roman"/>
          <w:b/>
          <w:i/>
          <w:sz w:val="26"/>
        </w:rPr>
      </w:pPr>
    </w:p>
    <w:p>
      <w:pPr>
        <w:pStyle w:val="5"/>
        <w:spacing w:before="2"/>
        <w:rPr>
          <w:rFonts w:ascii="Times New Roman"/>
          <w:b/>
          <w:i/>
          <w:sz w:val="23"/>
        </w:rPr>
      </w:pPr>
    </w:p>
    <w:p>
      <w:pPr>
        <w:spacing w:before="0"/>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sz w:val="18"/>
              </w:rPr>
            </w:pPr>
            <w:r>
              <w:rPr>
                <w:sz w:val="18"/>
              </w:rPr>
              <w:t>device.UpgradeEnable(true);</w:t>
            </w:r>
          </w:p>
        </w:tc>
      </w:tr>
    </w:tbl>
    <w:p>
      <w:pPr>
        <w:pStyle w:val="9"/>
        <w:numPr>
          <w:ilvl w:val="0"/>
          <w:numId w:val="3"/>
        </w:numPr>
        <w:tabs>
          <w:tab w:val="left" w:pos="640"/>
          <w:tab w:val="left" w:pos="641"/>
        </w:tabs>
        <w:spacing w:before="82" w:after="0" w:line="240" w:lineRule="auto"/>
        <w:ind w:left="640" w:right="0" w:hanging="421"/>
        <w:jc w:val="left"/>
        <w:rPr>
          <w:rFonts w:ascii="Wingdings" w:hAnsi="Wingdings" w:eastAsia="Wingdings"/>
          <w:b/>
          <w:sz w:val="24"/>
        </w:rPr>
      </w:pPr>
      <w:r>
        <w:rPr>
          <w:rFonts w:hint="eastAsia" w:ascii="新宋体" w:hAnsi="新宋体" w:eastAsia="新宋体"/>
          <w:b/>
          <w:sz w:val="24"/>
        </w:rPr>
        <w:t>Gets the current upgrade status</w:t>
      </w:r>
    </w:p>
    <w:p>
      <w:pPr>
        <w:spacing w:before="194"/>
        <w:ind w:left="599" w:right="0" w:firstLine="0"/>
        <w:jc w:val="left"/>
        <w:rPr>
          <w:rFonts w:hint="eastAsia" w:ascii="新宋体" w:eastAsia="新宋体"/>
          <w:sz w:val="19"/>
        </w:rPr>
      </w:pPr>
      <w:r>
        <w:rPr>
          <w:rFonts w:hint="eastAsia" w:ascii="新宋体" w:eastAsia="新宋体"/>
          <w:sz w:val="19"/>
        </w:rPr>
        <w:t xml:space="preserve">Set a timer, it is recommended to query the current upgrade status every 500ms. </w:t>
      </w:r>
    </w:p>
    <w:p>
      <w:pPr>
        <w:pStyle w:val="5"/>
        <w:spacing w:before="2"/>
        <w:rPr>
          <w:rFonts w:ascii="新宋体"/>
          <w:sz w:val="16"/>
        </w:rPr>
      </w:pPr>
    </w:p>
    <w:p>
      <w:pPr>
        <w:spacing w:before="0"/>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8524" w:type="dxa"/>
            <w:shd w:val="clear" w:color="auto" w:fill="C0C0C0"/>
          </w:tcPr>
          <w:p>
            <w:pPr>
              <w:pStyle w:val="10"/>
              <w:spacing w:before="130"/>
              <w:rPr>
                <w:sz w:val="18"/>
              </w:rPr>
            </w:pPr>
            <w:r>
              <w:rPr>
                <w:sz w:val="18"/>
              </w:rPr>
              <w:t>AXonLinkSendFileStatus m_upgradeStatus = AXON_LINK_SENDFILE_STATUS_STOP;</w:t>
            </w:r>
          </w:p>
        </w:tc>
      </w:tr>
    </w:tbl>
    <w:p>
      <w:pPr>
        <w:spacing w:after="0"/>
        <w:rPr>
          <w:sz w:val="18"/>
        </w:rPr>
        <w:sectPr>
          <w:pgSz w:w="11910" w:h="16840"/>
          <w:pgMar w:top="1420" w:right="1080" w:bottom="1640" w:left="1580" w:header="627" w:footer="1378" w:gutter="0"/>
        </w:sectPr>
      </w:pPr>
    </w:p>
    <w:p>
      <w:pPr>
        <w:pStyle w:val="5"/>
        <w:rPr>
          <w:rFonts w:ascii="Times New Roman"/>
          <w:b/>
          <w:i/>
          <w:sz w:val="20"/>
        </w:rPr>
      </w:pPr>
    </w:p>
    <w:p>
      <w:pPr>
        <w:pStyle w:val="5"/>
        <w:spacing w:before="6"/>
        <w:rPr>
          <w:rFonts w:ascii="Times New Roman"/>
          <w:b/>
          <w:i/>
          <w:sz w:val="11"/>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5" w:hRule="atLeast"/>
        </w:trPr>
        <w:tc>
          <w:tcPr>
            <w:tcW w:w="8524" w:type="dxa"/>
            <w:shd w:val="clear" w:color="auto" w:fill="C0C0C0"/>
          </w:tcPr>
          <w:p>
            <w:pPr>
              <w:pStyle w:val="10"/>
              <w:rPr>
                <w:sz w:val="18"/>
              </w:rPr>
            </w:pPr>
            <w:r>
              <w:rPr>
                <w:sz w:val="18"/>
              </w:rPr>
              <w:t>device-&gt;invoke(AXONLINK_DEVICE_INVOKE_GET_UPGRADE_STATUS,&amp;m_upgradeStatus,sizeof</w:t>
            </w:r>
          </w:p>
          <w:p>
            <w:pPr>
              <w:pStyle w:val="10"/>
              <w:spacing w:before="4"/>
              <w:ind w:left="0"/>
              <w:rPr>
                <w:rFonts w:ascii="Times New Roman"/>
                <w:b/>
                <w:i/>
                <w:sz w:val="22"/>
              </w:rPr>
            </w:pPr>
          </w:p>
          <w:p>
            <w:pPr>
              <w:pStyle w:val="10"/>
              <w:spacing w:before="1"/>
              <w:ind w:left="108"/>
              <w:rPr>
                <w:sz w:val="18"/>
              </w:rPr>
            </w:pPr>
            <w:r>
              <w:rPr>
                <w:sz w:val="18"/>
              </w:rPr>
              <w:t>(m_upgradeStatus));</w:t>
            </w:r>
          </w:p>
        </w:tc>
      </w:tr>
    </w:tbl>
    <w:p>
      <w:pPr>
        <w:pStyle w:val="5"/>
        <w:rPr>
          <w:rFonts w:ascii="Times New Roman"/>
          <w:b/>
          <w:i/>
          <w:sz w:val="20"/>
        </w:rPr>
      </w:pPr>
    </w:p>
    <w:p>
      <w:pPr>
        <w:pStyle w:val="5"/>
        <w:spacing w:before="4"/>
        <w:rPr>
          <w:rFonts w:ascii="Times New Roman"/>
          <w:b/>
          <w:i/>
        </w:rPr>
      </w:pPr>
    </w:p>
    <w:p>
      <w:pPr>
        <w:spacing w:before="90"/>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UpgradeStatus status = device.getUpgradeStatus();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rPr>
                <w:sz w:val="18"/>
              </w:rPr>
            </w:pPr>
            <w:r>
              <w:rPr>
                <w:sz w:val="18"/>
              </w:rPr>
              <w:t>Log.i(TAG,status.toString());</w:t>
            </w:r>
          </w:p>
        </w:tc>
      </w:tr>
    </w:tbl>
    <w:p>
      <w:pPr>
        <w:pStyle w:val="9"/>
        <w:numPr>
          <w:ilvl w:val="0"/>
          <w:numId w:val="3"/>
        </w:numPr>
        <w:tabs>
          <w:tab w:val="left" w:pos="640"/>
          <w:tab w:val="left" w:pos="641"/>
        </w:tabs>
        <w:spacing w:before="82" w:after="0" w:line="240" w:lineRule="auto"/>
        <w:ind w:left="640" w:right="0" w:hanging="421"/>
        <w:jc w:val="left"/>
        <w:rPr>
          <w:rFonts w:ascii="Wingdings" w:hAnsi="Wingdings" w:eastAsia="Wingdings"/>
          <w:b/>
          <w:sz w:val="24"/>
        </w:rPr>
      </w:pPr>
      <w:r>
        <w:rPr>
          <w:rFonts w:hint="eastAsia" w:ascii="新宋体" w:hAnsi="新宋体" w:eastAsia="新宋体"/>
          <w:b/>
          <w:sz w:val="24"/>
        </w:rPr>
        <w:t>End upgrade</w:t>
      </w:r>
    </w:p>
    <w:p>
      <w:pPr>
        <w:spacing w:before="0"/>
        <w:ind w:left="220" w:right="0" w:firstLine="0"/>
        <w:jc w:val="left"/>
        <w:rPr>
          <w:rFonts w:hint="eastAsia" w:ascii="新宋体" w:eastAsia="新宋体"/>
          <w:sz w:val="19"/>
        </w:rPr>
      </w:pPr>
      <w:r>
        <w:rPr>
          <w:rFonts w:hint="eastAsia" w:ascii="新宋体" w:eastAsia="新宋体"/>
          <w:sz w:val="19"/>
        </w:rPr>
        <w:t>If the state is AXON_LINK_SENDFILE_STATUS_SUCCESS or AXON_LINK_SENDFILE_STATUS_FAILED, you need to</w:t>
      </w:r>
    </w:p>
    <w:p>
      <w:pPr>
        <w:spacing w:before="0"/>
        <w:ind w:left="220" w:right="0" w:firstLine="0"/>
        <w:jc w:val="left"/>
        <w:rPr>
          <w:rFonts w:hint="eastAsia" w:ascii="新宋体" w:eastAsia="新宋体"/>
          <w:sz w:val="19"/>
        </w:rPr>
      </w:pPr>
    </w:p>
    <w:p>
      <w:pPr>
        <w:spacing w:before="0"/>
        <w:ind w:left="220" w:right="0" w:firstLine="0"/>
        <w:jc w:val="left"/>
        <w:rPr>
          <w:rFonts w:hint="eastAsia" w:ascii="新宋体" w:eastAsia="新宋体"/>
          <w:sz w:val="19"/>
        </w:rPr>
      </w:pPr>
      <w:r>
        <w:rPr>
          <w:rFonts w:hint="eastAsia" w:ascii="新宋体" w:eastAsia="新宋体"/>
          <w:sz w:val="19"/>
        </w:rPr>
        <w:t>Close the upgrade or cause memory leaks.</w:t>
      </w:r>
    </w:p>
    <w:p>
      <w:pPr>
        <w:pStyle w:val="5"/>
        <w:spacing w:before="2"/>
        <w:rPr>
          <w:rFonts w:ascii="新宋体"/>
          <w:sz w:val="16"/>
        </w:rPr>
      </w:pPr>
    </w:p>
    <w:p>
      <w:pPr>
        <w:spacing w:before="0"/>
        <w:ind w:left="220" w:right="0" w:firstLine="0"/>
        <w:jc w:val="left"/>
        <w:rPr>
          <w:rFonts w:ascii="Times New Roman"/>
          <w:b/>
          <w:i/>
          <w:sz w:val="24"/>
        </w:rPr>
      </w:pPr>
      <w:r>
        <w:rPr>
          <w:rFonts w:ascii="Times New Roman"/>
          <w:b/>
          <w:i/>
          <w:sz w:val="24"/>
        </w:rPr>
        <w:t>C++</w:t>
      </w:r>
    </w:p>
    <w:p>
      <w:pPr>
        <w:pStyle w:val="5"/>
        <w:spacing w:before="3"/>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uint8_t enable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08" w:type="dxa"/>
            <w:tcBorders>
              <w:top w:val="nil"/>
            </w:tcBorders>
            <w:shd w:val="clear" w:color="auto" w:fill="C0C0C0"/>
          </w:tcPr>
          <w:p>
            <w:pPr>
              <w:pStyle w:val="10"/>
              <w:rPr>
                <w:sz w:val="18"/>
              </w:rPr>
            </w:pPr>
            <w:r>
              <w:rPr>
                <w:sz w:val="18"/>
              </w:rPr>
              <w:t>rc=device-&gt;invoke(AXONLINK_DEVICE_INVOKE_SET_UPGRADE_ENABLE,&amp;enable,sizeof(uint8</w:t>
            </w:r>
          </w:p>
          <w:p>
            <w:pPr>
              <w:pStyle w:val="10"/>
              <w:spacing w:before="4"/>
              <w:ind w:left="0"/>
              <w:rPr>
                <w:rFonts w:ascii="Times New Roman"/>
                <w:b/>
                <w:i/>
                <w:sz w:val="22"/>
              </w:rPr>
            </w:pPr>
          </w:p>
          <w:p>
            <w:pPr>
              <w:pStyle w:val="10"/>
              <w:spacing w:before="0"/>
              <w:ind w:left="108"/>
              <w:rPr>
                <w:rFonts w:ascii="新宋体"/>
                <w:sz w:val="19"/>
              </w:rPr>
            </w:pPr>
            <w:r>
              <w:rPr>
                <w:sz w:val="18"/>
              </w:rPr>
              <w:t>_t));</w:t>
            </w:r>
            <w:r>
              <w:rPr>
                <w:rFonts w:ascii="新宋体"/>
                <w:w w:val="99"/>
                <w:sz w:val="19"/>
              </w:rPr>
              <w:t xml:space="preserve"> </w:t>
            </w:r>
          </w:p>
        </w:tc>
      </w:tr>
    </w:tbl>
    <w:p>
      <w:pPr>
        <w:pStyle w:val="5"/>
        <w:rPr>
          <w:rFonts w:ascii="Times New Roman"/>
          <w:b/>
          <w:i/>
          <w:sz w:val="26"/>
        </w:rPr>
      </w:pPr>
    </w:p>
    <w:p>
      <w:pPr>
        <w:pStyle w:val="5"/>
        <w:spacing w:before="2"/>
        <w:rPr>
          <w:rFonts w:ascii="Times New Roman"/>
          <w:b/>
          <w:i/>
          <w:sz w:val="23"/>
        </w:rPr>
      </w:pPr>
    </w:p>
    <w:p>
      <w:pPr>
        <w:spacing w:before="0"/>
        <w:ind w:left="220" w:right="0" w:firstLine="0"/>
        <w:jc w:val="left"/>
        <w:rPr>
          <w:rFonts w:ascii="Times New Roman"/>
          <w:b/>
          <w:i/>
          <w:sz w:val="24"/>
        </w:rPr>
      </w:pPr>
      <w:r>
        <w:rPr>
          <w:rFonts w:ascii="Times New Roman"/>
          <w:b/>
          <w:i/>
          <w:sz w:val="24"/>
        </w:rPr>
        <w:t>Java</w:t>
      </w:r>
    </w:p>
    <w:p>
      <w:pPr>
        <w:pStyle w:val="5"/>
        <w:spacing w:before="3"/>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sz w:val="18"/>
              </w:rPr>
            </w:pPr>
            <w:r>
              <w:rPr>
                <w:sz w:val="18"/>
              </w:rPr>
              <w:t>device.UpgradeEnable(false);</w:t>
            </w:r>
          </w:p>
        </w:tc>
      </w:tr>
    </w:tbl>
    <w:p>
      <w:pPr>
        <w:pStyle w:val="5"/>
        <w:rPr>
          <w:rFonts w:ascii="Times New Roman"/>
          <w:b/>
          <w:i/>
          <w:sz w:val="32"/>
        </w:rPr>
      </w:pPr>
    </w:p>
    <w:p>
      <w:pPr>
        <w:pStyle w:val="9"/>
        <w:numPr>
          <w:ilvl w:val="1"/>
          <w:numId w:val="5"/>
        </w:numPr>
        <w:tabs>
          <w:tab w:val="left" w:pos="1060"/>
          <w:tab w:val="left" w:pos="1061"/>
        </w:tabs>
        <w:spacing w:before="1" w:after="0" w:line="240" w:lineRule="auto"/>
        <w:ind w:left="1060" w:right="0" w:hanging="841"/>
        <w:jc w:val="left"/>
        <w:rPr>
          <w:b/>
          <w:sz w:val="32"/>
        </w:rPr>
      </w:pPr>
      <w:bookmarkStart w:id="51" w:name="4.8. 重启设备"/>
      <w:bookmarkEnd w:id="51"/>
      <w:bookmarkStart w:id="52" w:name="4.8. 重启设备"/>
      <w:bookmarkEnd w:id="52"/>
      <w:r>
        <w:rPr>
          <w:rFonts w:hint="eastAsia"/>
          <w:b/>
          <w:sz w:val="32"/>
        </w:rPr>
        <w:t>Restart equipment</w:t>
      </w:r>
    </w:p>
    <w:p>
      <w:pPr>
        <w:pStyle w:val="5"/>
        <w:spacing w:before="2"/>
        <w:rPr>
          <w:b/>
          <w:sz w:val="36"/>
        </w:rPr>
      </w:pPr>
    </w:p>
    <w:p>
      <w:pPr>
        <w:spacing w:before="0"/>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68" w:hRule="atLeast"/>
        </w:trPr>
        <w:tc>
          <w:tcPr>
            <w:tcW w:w="8524" w:type="dxa"/>
            <w:shd w:val="clear" w:color="auto" w:fill="C0C0C0"/>
          </w:tcPr>
          <w:p>
            <w:pPr>
              <w:pStyle w:val="10"/>
              <w:rPr>
                <w:sz w:val="18"/>
              </w:rPr>
            </w:pPr>
            <w:r>
              <w:rPr>
                <w:sz w:val="18"/>
              </w:rPr>
              <w:t>device-&gt;invoke(AXONLINK_DEVICE_INVOKE_SET_REBOOT, 0, 0);</w:t>
            </w:r>
          </w:p>
        </w:tc>
      </w:tr>
    </w:tbl>
    <w:p>
      <w:pPr>
        <w:pStyle w:val="5"/>
        <w:rPr>
          <w:rFonts w:ascii="Times New Roman"/>
          <w:b/>
          <w:i/>
          <w:sz w:val="26"/>
        </w:rPr>
      </w:pPr>
    </w:p>
    <w:p>
      <w:pPr>
        <w:pStyle w:val="5"/>
        <w:spacing w:before="2"/>
        <w:rPr>
          <w:rFonts w:ascii="Times New Roman"/>
          <w:b/>
          <w:i/>
          <w:sz w:val="23"/>
        </w:rPr>
      </w:pPr>
    </w:p>
    <w:p>
      <w:pPr>
        <w:spacing w:before="1"/>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67" w:hRule="atLeast"/>
        </w:trPr>
        <w:tc>
          <w:tcPr>
            <w:tcW w:w="8524" w:type="dxa"/>
            <w:shd w:val="clear" w:color="auto" w:fill="C0C0C0"/>
          </w:tcPr>
          <w:p>
            <w:pPr>
              <w:pStyle w:val="10"/>
              <w:rPr>
                <w:sz w:val="18"/>
              </w:rPr>
            </w:pPr>
            <w:r>
              <w:rPr>
                <w:sz w:val="18"/>
              </w:rPr>
              <w:t>device.reboot();</w:t>
            </w:r>
          </w:p>
        </w:tc>
      </w:tr>
    </w:tbl>
    <w:p>
      <w:pPr>
        <w:pStyle w:val="5"/>
        <w:spacing w:before="1"/>
        <w:rPr>
          <w:rFonts w:ascii="Times New Roman"/>
          <w:b/>
          <w:i/>
          <w:sz w:val="32"/>
        </w:rPr>
      </w:pPr>
    </w:p>
    <w:p>
      <w:pPr>
        <w:pStyle w:val="9"/>
        <w:numPr>
          <w:ilvl w:val="1"/>
          <w:numId w:val="5"/>
        </w:numPr>
        <w:tabs>
          <w:tab w:val="left" w:pos="1060"/>
          <w:tab w:val="left" w:pos="1061"/>
        </w:tabs>
        <w:spacing w:before="0" w:after="0" w:line="240" w:lineRule="auto"/>
        <w:ind w:left="1060" w:right="0" w:hanging="841"/>
        <w:jc w:val="left"/>
        <w:rPr>
          <w:b/>
          <w:sz w:val="32"/>
        </w:rPr>
      </w:pPr>
      <w:bookmarkStart w:id="53" w:name="4.9. 获取相机内外参"/>
      <w:bookmarkEnd w:id="53"/>
      <w:bookmarkStart w:id="54" w:name="4.9. 获取相机内外参"/>
      <w:bookmarkEnd w:id="54"/>
      <w:r>
        <w:rPr>
          <w:rFonts w:hint="eastAsia"/>
          <w:b/>
          <w:sz w:val="32"/>
        </w:rPr>
        <w:t>Get the camera inside and outside the parameter</w:t>
      </w:r>
    </w:p>
    <w:p>
      <w:pPr>
        <w:pStyle w:val="5"/>
        <w:rPr>
          <w:b/>
          <w:sz w:val="36"/>
        </w:rPr>
      </w:pPr>
    </w:p>
    <w:p>
      <w:pPr>
        <w:spacing w:before="0"/>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68" w:hRule="atLeast"/>
        </w:trPr>
        <w:tc>
          <w:tcPr>
            <w:tcW w:w="8524" w:type="dxa"/>
            <w:shd w:val="clear" w:color="auto" w:fill="C0C0C0"/>
          </w:tcPr>
          <w:p>
            <w:pPr>
              <w:pStyle w:val="10"/>
              <w:spacing w:before="130"/>
              <w:rPr>
                <w:sz w:val="18"/>
              </w:rPr>
            </w:pPr>
            <w:r>
              <w:rPr>
                <w:sz w:val="18"/>
              </w:rPr>
              <w:t>AXonLinkCamParam camParam;</w:t>
            </w:r>
          </w:p>
        </w:tc>
      </w:tr>
    </w:tbl>
    <w:p>
      <w:pPr>
        <w:spacing w:after="0"/>
        <w:rPr>
          <w:sz w:val="18"/>
        </w:rPr>
        <w:sectPr>
          <w:pgSz w:w="11910" w:h="16840"/>
          <w:pgMar w:top="1420" w:right="1080" w:bottom="1640" w:left="1580" w:header="627" w:footer="1378" w:gutter="0"/>
        </w:sectPr>
      </w:pPr>
    </w:p>
    <w:p>
      <w:pPr>
        <w:pStyle w:val="5"/>
        <w:rPr>
          <w:rFonts w:ascii="Times New Roman"/>
          <w:b/>
          <w:i/>
          <w:sz w:val="20"/>
        </w:rPr>
      </w:pPr>
    </w:p>
    <w:p>
      <w:pPr>
        <w:pStyle w:val="5"/>
        <w:spacing w:before="6"/>
        <w:rPr>
          <w:rFonts w:ascii="Times New Roman"/>
          <w:b/>
          <w:i/>
          <w:sz w:val="11"/>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int dataSize = sizeof(AXonLinkCamParam);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08" w:type="dxa"/>
            <w:tcBorders>
              <w:top w:val="nil"/>
            </w:tcBorders>
            <w:shd w:val="clear" w:color="auto" w:fill="C0C0C0"/>
          </w:tcPr>
          <w:p>
            <w:pPr>
              <w:pStyle w:val="10"/>
              <w:rPr>
                <w:sz w:val="18"/>
              </w:rPr>
            </w:pPr>
            <w:r>
              <w:rPr>
                <w:sz w:val="18"/>
              </w:rPr>
              <w:t>rc=device-&gt;getProperty(AXONLINK_DEVICE_PROPERTY_GET_CAMERA_PARAMETERS,</w:t>
            </w:r>
          </w:p>
          <w:p>
            <w:pPr>
              <w:pStyle w:val="10"/>
              <w:spacing w:before="4"/>
              <w:ind w:left="0"/>
              <w:rPr>
                <w:rFonts w:ascii="Times New Roman"/>
                <w:b/>
                <w:i/>
                <w:sz w:val="22"/>
              </w:rPr>
            </w:pPr>
          </w:p>
          <w:p>
            <w:pPr>
              <w:pStyle w:val="10"/>
              <w:spacing w:before="0"/>
              <w:ind w:left="108"/>
              <w:rPr>
                <w:sz w:val="18"/>
              </w:rPr>
            </w:pPr>
            <w:r>
              <w:rPr>
                <w:sz w:val="18"/>
              </w:rPr>
              <w:t>&amp;camParam,&amp;dataSize);</w:t>
            </w:r>
          </w:p>
        </w:tc>
      </w:tr>
    </w:tbl>
    <w:p>
      <w:pPr>
        <w:pStyle w:val="5"/>
        <w:rPr>
          <w:rFonts w:ascii="Times New Roman"/>
          <w:b/>
          <w:i/>
          <w:sz w:val="20"/>
        </w:rPr>
      </w:pPr>
    </w:p>
    <w:p>
      <w:pPr>
        <w:pStyle w:val="5"/>
        <w:spacing w:before="4"/>
        <w:rPr>
          <w:rFonts w:ascii="Times New Roman"/>
          <w:b/>
          <w:i/>
        </w:rPr>
      </w:pPr>
    </w:p>
    <w:p>
      <w:pPr>
        <w:spacing w:before="90"/>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CamParam camparam =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tcBorders>
            <w:shd w:val="clear" w:color="auto" w:fill="C0C0C0"/>
          </w:tcPr>
          <w:p>
            <w:pPr>
              <w:pStyle w:val="10"/>
              <w:spacing w:before="130"/>
              <w:rPr>
                <w:sz w:val="18"/>
              </w:rPr>
            </w:pPr>
            <w:r>
              <w:rPr>
                <w:sz w:val="18"/>
              </w:rPr>
              <w:t>camparam = mDevice.getCamParam();</w:t>
            </w:r>
          </w:p>
        </w:tc>
      </w:tr>
    </w:tbl>
    <w:p>
      <w:pPr>
        <w:pStyle w:val="5"/>
        <w:spacing w:before="1"/>
        <w:rPr>
          <w:rFonts w:ascii="Times New Roman"/>
          <w:b/>
          <w:i/>
          <w:sz w:val="32"/>
        </w:rPr>
      </w:pPr>
    </w:p>
    <w:p>
      <w:pPr>
        <w:pStyle w:val="9"/>
        <w:numPr>
          <w:ilvl w:val="1"/>
          <w:numId w:val="5"/>
        </w:numPr>
        <w:tabs>
          <w:tab w:val="left" w:pos="1061"/>
        </w:tabs>
        <w:spacing w:before="0" w:after="0" w:line="240" w:lineRule="auto"/>
        <w:ind w:left="1060" w:right="0" w:hanging="841"/>
        <w:jc w:val="left"/>
        <w:rPr>
          <w:b/>
          <w:sz w:val="32"/>
        </w:rPr>
      </w:pPr>
      <w:bookmarkStart w:id="55" w:name="4.10. 获取设备串号"/>
      <w:bookmarkEnd w:id="55"/>
      <w:bookmarkStart w:id="56" w:name="4.10. 获取设备串号"/>
      <w:bookmarkEnd w:id="56"/>
      <w:r>
        <w:rPr>
          <w:rFonts w:hint="eastAsia"/>
          <w:b/>
          <w:sz w:val="32"/>
        </w:rPr>
        <w:t>Get device serial number</w:t>
      </w:r>
    </w:p>
    <w:p>
      <w:pPr>
        <w:pStyle w:val="5"/>
        <w:spacing w:before="2"/>
        <w:rPr>
          <w:b/>
          <w:sz w:val="36"/>
        </w:rPr>
      </w:pPr>
    </w:p>
    <w:p>
      <w:pPr>
        <w:spacing w:before="0"/>
        <w:ind w:left="220" w:right="0" w:firstLine="0"/>
        <w:jc w:val="left"/>
        <w:rPr>
          <w:rFonts w:ascii="Times New Roman"/>
          <w:b/>
          <w:i/>
          <w:sz w:val="24"/>
        </w:rPr>
      </w:pPr>
      <w:r>
        <w:rPr>
          <w:rFonts w:ascii="Times New Roman"/>
          <w:b/>
          <w:i/>
          <w:sz w:val="24"/>
        </w:rPr>
        <w:t>C++</w:t>
      </w:r>
    </w:p>
    <w:p>
      <w:pPr>
        <w:pStyle w:val="5"/>
        <w:spacing w:before="3"/>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rPr>
                <w:sz w:val="18"/>
              </w:rPr>
            </w:pPr>
            <w:r>
              <w:rPr>
                <w:sz w:val="18"/>
              </w:rPr>
              <w:t>char serial[AXON_LINK_SERIALNUMBER_SIZE];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memset(serial, 0, AXON_LINK_SERIALNUMBER_SIZE);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rPr>
                <w:sz w:val="18"/>
              </w:rPr>
            </w:pPr>
            <w:r>
              <w:rPr>
                <w:sz w:val="18"/>
              </w:rPr>
              <w:t>int nsize = AXON_LINK_SERIALNUMBER_SIZE;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rPr>
                <w:rFonts w:ascii="新宋体"/>
                <w:sz w:val="19"/>
              </w:rPr>
            </w:pPr>
            <w:r>
              <w:rPr>
                <w:sz w:val="18"/>
              </w:rPr>
              <w:t>rc = device-&gt;getProperty(ONI_DEVICE_PROPERTY_SERIAL_NUMBER, serial, &amp;nsize);</w:t>
            </w:r>
            <w:r>
              <w:rPr>
                <w:rFonts w:ascii="新宋体"/>
                <w:w w:val="99"/>
                <w:sz w:val="19"/>
              </w:rPr>
              <w:t xml:space="preserve"> </w:t>
            </w:r>
          </w:p>
        </w:tc>
      </w:tr>
    </w:tbl>
    <w:p>
      <w:pPr>
        <w:pStyle w:val="5"/>
        <w:rPr>
          <w:rFonts w:ascii="Times New Roman"/>
          <w:b/>
          <w:i/>
          <w:sz w:val="26"/>
        </w:rPr>
      </w:pPr>
    </w:p>
    <w:p>
      <w:pPr>
        <w:pStyle w:val="5"/>
        <w:spacing w:before="2"/>
        <w:rPr>
          <w:rFonts w:ascii="Times New Roman"/>
          <w:b/>
          <w:i/>
          <w:sz w:val="23"/>
        </w:rPr>
      </w:pPr>
    </w:p>
    <w:p>
      <w:pPr>
        <w:spacing w:before="0"/>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rFonts w:ascii="新宋体"/>
                <w:sz w:val="19"/>
              </w:rPr>
            </w:pPr>
            <w:r>
              <w:rPr>
                <w:sz w:val="18"/>
              </w:rPr>
              <w:t>String serialnumber = device.getDeviceSerialNumber();</w:t>
            </w:r>
            <w:r>
              <w:rPr>
                <w:rFonts w:ascii="新宋体"/>
                <w:w w:val="99"/>
                <w:sz w:val="19"/>
              </w:rPr>
              <w:t xml:space="preserve"> </w:t>
            </w:r>
          </w:p>
        </w:tc>
      </w:tr>
    </w:tbl>
    <w:p>
      <w:pPr>
        <w:pStyle w:val="5"/>
        <w:spacing w:before="1"/>
        <w:rPr>
          <w:rFonts w:ascii="Times New Roman"/>
          <w:b/>
          <w:i/>
          <w:sz w:val="32"/>
        </w:rPr>
      </w:pPr>
    </w:p>
    <w:p>
      <w:pPr>
        <w:pStyle w:val="9"/>
        <w:numPr>
          <w:ilvl w:val="1"/>
          <w:numId w:val="5"/>
        </w:numPr>
        <w:tabs>
          <w:tab w:val="left" w:pos="1061"/>
        </w:tabs>
        <w:spacing w:before="0" w:after="0" w:line="240" w:lineRule="auto"/>
        <w:ind w:left="1060" w:right="0" w:hanging="841"/>
        <w:jc w:val="left"/>
        <w:rPr>
          <w:b/>
          <w:sz w:val="32"/>
        </w:rPr>
      </w:pPr>
      <w:bookmarkStart w:id="57" w:name="4.11. 设置分辨率"/>
      <w:bookmarkEnd w:id="57"/>
      <w:bookmarkStart w:id="58" w:name="_bookmark2"/>
      <w:bookmarkEnd w:id="58"/>
      <w:bookmarkStart w:id="59" w:name="_bookmark2"/>
      <w:bookmarkEnd w:id="59"/>
      <w:r>
        <w:rPr>
          <w:rFonts w:hint="eastAsia"/>
          <w:b/>
          <w:sz w:val="32"/>
        </w:rPr>
        <w:t>Set resolution</w:t>
      </w:r>
    </w:p>
    <w:p>
      <w:pPr>
        <w:pStyle w:val="5"/>
        <w:spacing w:before="3"/>
        <w:rPr>
          <w:b/>
          <w:sz w:val="36"/>
        </w:rPr>
      </w:pPr>
    </w:p>
    <w:p>
      <w:pPr>
        <w:spacing w:before="0"/>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spacing w:before="120"/>
              <w:rPr>
                <w:rFonts w:hint="eastAsia" w:ascii="宋体" w:eastAsia="宋体"/>
                <w:sz w:val="18"/>
              </w:rPr>
            </w:pPr>
            <w:r>
              <w:rPr>
                <w:sz w:val="18"/>
              </w:rPr>
              <w:t>//</w:t>
            </w:r>
            <w:r>
              <w:rPr>
                <w:rFonts w:hint="eastAsia" w:ascii="宋体" w:eastAsia="宋体"/>
                <w:spacing w:val="-16"/>
                <w:sz w:val="18"/>
              </w:rPr>
              <w:t>Set the resolution of Color to the same as depth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VideoStream depthStream;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VideoStream colorStream;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rPr>
                <w:sz w:val="18"/>
              </w:rPr>
            </w:pPr>
            <w:r>
              <w:rPr>
                <w:sz w:val="18"/>
              </w:rPr>
              <w:t>const VideoMode depthVideoMode = depthStream.getVideoMode();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VideoMode colorVideoMode = colorStream.getVideoMode();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tcBorders>
            <w:shd w:val="clear" w:color="auto" w:fill="C0C0C0"/>
          </w:tcPr>
          <w:p>
            <w:pPr>
              <w:pStyle w:val="10"/>
              <w:spacing w:before="0"/>
              <w:ind w:left="0"/>
              <w:rPr>
                <w:rFonts w:ascii="Times New Roman"/>
                <w:sz w:val="18"/>
              </w:rPr>
            </w:pPr>
          </w:p>
        </w:tc>
      </w:tr>
    </w:tbl>
    <w:p>
      <w:pPr>
        <w:spacing w:after="0"/>
        <w:rPr>
          <w:rFonts w:ascii="Times New Roman"/>
          <w:sz w:val="18"/>
        </w:rPr>
        <w:sectPr>
          <w:pgSz w:w="11910" w:h="16840"/>
          <w:pgMar w:top="1420" w:right="1080" w:bottom="1640" w:left="1580" w:header="627" w:footer="1378" w:gutter="0"/>
        </w:sectPr>
      </w:pPr>
    </w:p>
    <w:p>
      <w:pPr>
        <w:pStyle w:val="5"/>
        <w:rPr>
          <w:rFonts w:ascii="Times New Roman"/>
          <w:b/>
          <w:i/>
          <w:sz w:val="20"/>
        </w:rPr>
      </w:pPr>
    </w:p>
    <w:p>
      <w:pPr>
        <w:pStyle w:val="5"/>
        <w:spacing w:before="6"/>
        <w:rPr>
          <w:rFonts w:ascii="Times New Roman"/>
          <w:b/>
          <w:i/>
          <w:sz w:val="11"/>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08" w:type="dxa"/>
            <w:tcBorders>
              <w:bottom w:val="nil"/>
            </w:tcBorders>
            <w:shd w:val="clear" w:color="auto" w:fill="C0C0C0"/>
          </w:tcPr>
          <w:p>
            <w:pPr>
              <w:pStyle w:val="10"/>
              <w:rPr>
                <w:sz w:val="18"/>
              </w:rPr>
            </w:pPr>
            <w:r>
              <w:rPr>
                <w:sz w:val="18"/>
              </w:rPr>
              <w:t>colorVideoMode.setResolution(depthVideoMode.getResolutionX(),</w:t>
            </w:r>
          </w:p>
          <w:p>
            <w:pPr>
              <w:pStyle w:val="10"/>
              <w:spacing w:before="4"/>
              <w:ind w:left="0"/>
              <w:rPr>
                <w:rFonts w:ascii="Times New Roman"/>
                <w:b/>
                <w:i/>
                <w:sz w:val="22"/>
              </w:rPr>
            </w:pPr>
          </w:p>
          <w:p>
            <w:pPr>
              <w:pStyle w:val="10"/>
              <w:spacing w:before="1"/>
              <w:ind w:left="108"/>
              <w:rPr>
                <w:sz w:val="18"/>
              </w:rPr>
            </w:pPr>
            <w:r>
              <w:rPr>
                <w:sz w:val="18"/>
              </w:rPr>
              <w:t>depthVideoMode.getResolutionY());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rPr>
                <w:rFonts w:ascii="新宋体"/>
                <w:sz w:val="19"/>
              </w:rPr>
            </w:pPr>
            <w:r>
              <w:rPr>
                <w:sz w:val="18"/>
              </w:rPr>
              <w:t>colorStream.setVideoMode(colorVideoMode);</w:t>
            </w:r>
            <w:r>
              <w:rPr>
                <w:rFonts w:ascii="新宋体"/>
                <w:w w:val="99"/>
                <w:sz w:val="19"/>
              </w:rPr>
              <w:t xml:space="preserve"> </w:t>
            </w:r>
          </w:p>
        </w:tc>
      </w:tr>
    </w:tbl>
    <w:p>
      <w:pPr>
        <w:pStyle w:val="5"/>
        <w:rPr>
          <w:rFonts w:ascii="Times New Roman"/>
          <w:b/>
          <w:i/>
          <w:sz w:val="20"/>
        </w:rPr>
      </w:pPr>
    </w:p>
    <w:p>
      <w:pPr>
        <w:pStyle w:val="5"/>
        <w:spacing w:before="4"/>
        <w:rPr>
          <w:rFonts w:ascii="Times New Roman"/>
          <w:b/>
          <w:i/>
        </w:rPr>
      </w:pPr>
    </w:p>
    <w:p>
      <w:pPr>
        <w:spacing w:before="90"/>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spacing w:before="120"/>
              <w:rPr>
                <w:rFonts w:hint="eastAsia" w:ascii="宋体" w:eastAsia="宋体"/>
                <w:sz w:val="18"/>
              </w:rPr>
            </w:pPr>
            <w:r>
              <w:rPr>
                <w:sz w:val="18"/>
              </w:rPr>
              <w:t>//</w:t>
            </w:r>
            <w:r>
              <w:rPr>
                <w:rFonts w:hint="eastAsia" w:ascii="宋体" w:eastAsia="宋体"/>
                <w:spacing w:val="-16"/>
                <w:sz w:val="18"/>
              </w:rPr>
              <w:t>Set the resolution of Color to the same as depth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30"/>
              <w:rPr>
                <w:sz w:val="18"/>
              </w:rPr>
            </w:pPr>
            <w:r>
              <w:rPr>
                <w:sz w:val="18"/>
              </w:rPr>
              <w:t>VideoStream depthStream;</w:t>
            </w:r>
          </w:p>
        </w:tc>
      </w:tr>
      <w:tr>
        <w:tblPrEx>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rPr>
                <w:sz w:val="18"/>
              </w:rPr>
            </w:pPr>
            <w:r>
              <w:rPr>
                <w:sz w:val="18"/>
              </w:rPr>
              <w:t>VideoStream colorStream;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2" w:hRule="atLeast"/>
          <w:tblCellSpacing w:w="4" w:type="dxa"/>
        </w:trPr>
        <w:tc>
          <w:tcPr>
            <w:tcW w:w="8508" w:type="dxa"/>
            <w:shd w:val="clear" w:color="auto" w:fill="C0C0C0"/>
          </w:tcPr>
          <w:p>
            <w:pPr>
              <w:pStyle w:val="10"/>
              <w:spacing w:before="128"/>
              <w:rPr>
                <w:sz w:val="18"/>
              </w:rPr>
            </w:pPr>
            <w:r>
              <w:rPr>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28"/>
              <w:rPr>
                <w:sz w:val="18"/>
              </w:rPr>
            </w:pPr>
            <w:r>
              <w:rPr>
                <w:sz w:val="18"/>
              </w:rPr>
              <w:t>const VideoMode depthVideoMode = depthStream.getVideoMode();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rPr>
                <w:sz w:val="18"/>
              </w:rPr>
            </w:pPr>
            <w:r>
              <w:rPr>
                <w:sz w:val="18"/>
              </w:rPr>
              <w:t>VideoMode colorVideoMode = colorStream.getVideoMode();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5" w:hRule="atLeast"/>
          <w:tblCellSpacing w:w="4" w:type="dxa"/>
        </w:trPr>
        <w:tc>
          <w:tcPr>
            <w:tcW w:w="8508" w:type="dxa"/>
            <w:tcBorders>
              <w:top w:val="nil"/>
              <w:bottom w:val="nil"/>
            </w:tcBorders>
            <w:shd w:val="clear" w:color="auto" w:fill="C0C0C0"/>
          </w:tcPr>
          <w:p>
            <w:pPr>
              <w:pStyle w:val="10"/>
              <w:rPr>
                <w:sz w:val="18"/>
              </w:rPr>
            </w:pPr>
            <w:r>
              <w:rPr>
                <w:sz w:val="18"/>
              </w:rPr>
              <w:t>colorVideoMode.setResolution(depthVideoMode.getResolutionX(),</w:t>
            </w:r>
          </w:p>
          <w:p>
            <w:pPr>
              <w:pStyle w:val="10"/>
              <w:spacing w:before="4"/>
              <w:ind w:left="0"/>
              <w:rPr>
                <w:rFonts w:ascii="Times New Roman"/>
                <w:b/>
                <w:i/>
                <w:sz w:val="22"/>
              </w:rPr>
            </w:pPr>
          </w:p>
          <w:p>
            <w:pPr>
              <w:pStyle w:val="10"/>
              <w:spacing w:before="0"/>
              <w:ind w:left="108"/>
              <w:rPr>
                <w:sz w:val="18"/>
              </w:rPr>
            </w:pPr>
            <w:r>
              <w:rPr>
                <w:sz w:val="18"/>
              </w:rPr>
              <w:t>depthVideoMode.getResolutionY());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tcBorders>
            <w:shd w:val="clear" w:color="auto" w:fill="C0C0C0"/>
          </w:tcPr>
          <w:p>
            <w:pPr>
              <w:pStyle w:val="10"/>
              <w:spacing w:before="130"/>
              <w:rPr>
                <w:rFonts w:ascii="新宋体"/>
                <w:sz w:val="19"/>
              </w:rPr>
            </w:pPr>
            <w:r>
              <w:rPr>
                <w:sz w:val="18"/>
              </w:rPr>
              <w:t>colorStream.setVideoMode(colorVideoMode);</w:t>
            </w:r>
            <w:r>
              <w:rPr>
                <w:rFonts w:ascii="新宋体"/>
                <w:w w:val="99"/>
                <w:sz w:val="19"/>
              </w:rPr>
              <w:t xml:space="preserve"> </w:t>
            </w:r>
          </w:p>
        </w:tc>
      </w:tr>
    </w:tbl>
    <w:p>
      <w:pPr>
        <w:pStyle w:val="5"/>
        <w:spacing w:before="1"/>
        <w:rPr>
          <w:rFonts w:ascii="Times New Roman"/>
          <w:b/>
          <w:i/>
          <w:sz w:val="32"/>
        </w:rPr>
      </w:pPr>
    </w:p>
    <w:p>
      <w:pPr>
        <w:pStyle w:val="9"/>
        <w:numPr>
          <w:ilvl w:val="1"/>
          <w:numId w:val="5"/>
        </w:numPr>
        <w:tabs>
          <w:tab w:val="left" w:pos="1061"/>
        </w:tabs>
        <w:spacing w:before="0" w:after="0" w:line="240" w:lineRule="auto"/>
        <w:ind w:left="1060" w:right="0" w:hanging="841"/>
        <w:jc w:val="left"/>
        <w:rPr>
          <w:b/>
          <w:spacing w:val="-27"/>
          <w:sz w:val="32"/>
        </w:rPr>
      </w:pPr>
      <w:bookmarkStart w:id="60" w:name="_bookmark3"/>
      <w:bookmarkEnd w:id="60"/>
      <w:bookmarkStart w:id="61" w:name="_bookmark3"/>
      <w:bookmarkEnd w:id="61"/>
      <w:bookmarkStart w:id="62" w:name="4.12. 设置RGB和Depth同步"/>
      <w:bookmarkEnd w:id="62"/>
      <w:r>
        <w:rPr>
          <w:rFonts w:hint="eastAsia"/>
          <w:b/>
          <w:spacing w:val="-27"/>
          <w:sz w:val="32"/>
        </w:rPr>
        <w:t>Set up RGB and Depth synchronization</w:t>
      </w:r>
    </w:p>
    <w:p>
      <w:pPr>
        <w:pStyle w:val="5"/>
        <w:spacing w:before="7"/>
        <w:rPr>
          <w:b/>
          <w:sz w:val="36"/>
        </w:rPr>
      </w:pPr>
    </w:p>
    <w:p>
      <w:pPr>
        <w:pStyle w:val="5"/>
        <w:spacing w:line="269" w:lineRule="exact"/>
        <w:ind w:left="640"/>
      </w:pPr>
      <w:r>
        <w:rPr>
          <w:rFonts w:hint="eastAsia"/>
        </w:rPr>
        <w:t>USB transmission and data processing may cause the received RGB and Depth data to be out of sync in time. You can call the synchronization interface to achieve synchronization.</w:t>
      </w:r>
    </w:p>
    <w:p>
      <w:pPr>
        <w:spacing w:before="194"/>
        <w:ind w:left="220" w:right="0" w:firstLine="0"/>
        <w:jc w:val="left"/>
        <w:rPr>
          <w:rFonts w:ascii="Times New Roman"/>
          <w:b/>
          <w:i/>
          <w:sz w:val="24"/>
        </w:rPr>
      </w:pPr>
      <w:r>
        <w:rPr>
          <w:rFonts w:ascii="Times New Roman"/>
          <w:b/>
          <w:i/>
          <w:sz w:val="24"/>
        </w:rPr>
        <w:t>C++</w:t>
      </w:r>
    </w:p>
    <w:p>
      <w:pPr>
        <w:pStyle w:val="5"/>
        <w:spacing w:before="3"/>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spacing w:before="120"/>
              <w:rPr>
                <w:rFonts w:hint="eastAsia" w:ascii="宋体" w:eastAsia="宋体"/>
                <w:sz w:val="18"/>
              </w:rPr>
            </w:pPr>
            <w:r>
              <w:rPr>
                <w:sz w:val="18"/>
              </w:rPr>
              <w:t>rc</w:t>
            </w:r>
            <w:r>
              <w:rPr>
                <w:spacing w:val="-3"/>
                <w:sz w:val="18"/>
              </w:rPr>
              <w:t xml:space="preserve"> = </w:t>
            </w:r>
            <w:r>
              <w:rPr>
                <w:sz w:val="18"/>
              </w:rPr>
              <w:t>device.setDepthColorSyncEnabled(true</w:t>
            </w:r>
            <w:r>
              <w:rPr>
                <w:spacing w:val="-1"/>
                <w:sz w:val="18"/>
              </w:rPr>
              <w:t xml:space="preserve">); </w:t>
            </w:r>
            <w:r>
              <w:rPr>
                <w:sz w:val="18"/>
              </w:rPr>
              <w:t>//</w:t>
            </w:r>
            <w:r>
              <w:rPr>
                <w:rFonts w:hint="eastAsia"/>
                <w:sz w:val="18"/>
              </w:rPr>
              <w:t>True indicates synchronization, false indicates non-synchronization.</w:t>
            </w:r>
          </w:p>
        </w:tc>
      </w:tr>
    </w:tbl>
    <w:p>
      <w:pPr>
        <w:pStyle w:val="5"/>
        <w:rPr>
          <w:rFonts w:ascii="Times New Roman"/>
          <w:b/>
          <w:i/>
          <w:sz w:val="26"/>
        </w:rPr>
      </w:pPr>
    </w:p>
    <w:p>
      <w:pPr>
        <w:pStyle w:val="5"/>
        <w:spacing w:before="2"/>
        <w:rPr>
          <w:rFonts w:ascii="Times New Roman"/>
          <w:b/>
          <w:i/>
          <w:sz w:val="23"/>
        </w:rPr>
      </w:pPr>
    </w:p>
    <w:p>
      <w:pPr>
        <w:spacing w:before="1"/>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8524" w:type="dxa"/>
            <w:shd w:val="clear" w:color="auto" w:fill="C0C0C0"/>
          </w:tcPr>
          <w:p>
            <w:pPr>
              <w:pStyle w:val="10"/>
              <w:rPr>
                <w:rFonts w:ascii="新宋体"/>
                <w:sz w:val="19"/>
              </w:rPr>
            </w:pPr>
            <w:r>
              <w:rPr>
                <w:sz w:val="18"/>
              </w:rPr>
              <w:t>device.setDepthColorSyncEnabled(true)</w:t>
            </w:r>
            <w:r>
              <w:rPr>
                <w:rFonts w:ascii="新宋体"/>
                <w:w w:val="99"/>
                <w:sz w:val="19"/>
              </w:rPr>
              <w:t xml:space="preserve"> </w:t>
            </w:r>
          </w:p>
        </w:tc>
      </w:tr>
    </w:tbl>
    <w:p>
      <w:pPr>
        <w:pStyle w:val="5"/>
        <w:ind w:left="220"/>
      </w:pPr>
      <w:r>
        <w:rPr>
          <w:rFonts w:hint="eastAsia"/>
        </w:rPr>
        <w:t xml:space="preserve">The synchronization algorithm has two parameters to set in the same directory as AXonLink. dll or AXonLink. so. </w:t>
      </w:r>
      <w:r>
        <w:t>：</w:t>
      </w:r>
    </w:p>
    <w:p>
      <w:pPr>
        <w:pStyle w:val="5"/>
        <w:spacing w:before="34" w:line="468" w:lineRule="exact"/>
        <w:ind w:left="220" w:right="709" w:firstLine="419"/>
      </w:pPr>
      <w:r>
        <w:rPr>
          <w:rFonts w:ascii="Times New Roman" w:eastAsia="Times New Roman"/>
        </w:rPr>
        <w:t>SyncThresholdTime</w:t>
      </w:r>
      <w:r>
        <w:t>：</w:t>
      </w:r>
      <w:r>
        <w:rPr>
          <w:rFonts w:hint="eastAsia"/>
        </w:rPr>
        <w:t>If the time difference between the two frame images of the different streams is greater than this value, then the two frames are considered to be non-synchronized and are buffered to wait for a new frame. Otherwise, it is considered to be synchronous and will be sent to the upper layer.</w:t>
      </w:r>
    </w:p>
    <w:p>
      <w:pPr>
        <w:spacing w:after="0" w:line="468" w:lineRule="exact"/>
        <w:sectPr>
          <w:pgSz w:w="11910" w:h="16840"/>
          <w:pgMar w:top="1420" w:right="1080" w:bottom="1640" w:left="1580" w:header="627" w:footer="1378" w:gutter="0"/>
        </w:sectPr>
      </w:pPr>
    </w:p>
    <w:p>
      <w:pPr>
        <w:pStyle w:val="5"/>
        <w:rPr>
          <w:sz w:val="20"/>
        </w:rPr>
      </w:pPr>
    </w:p>
    <w:p>
      <w:pPr>
        <w:pStyle w:val="5"/>
        <w:spacing w:before="3"/>
        <w:rPr>
          <w:sz w:val="16"/>
        </w:rPr>
      </w:pPr>
    </w:p>
    <w:p>
      <w:pPr>
        <w:pStyle w:val="5"/>
        <w:spacing w:line="417" w:lineRule="auto"/>
        <w:ind w:left="220" w:right="605" w:firstLine="419"/>
      </w:pPr>
      <w:r>
        <w:rPr>
          <w:rFonts w:ascii="Times New Roman" w:eastAsia="Times New Roman"/>
          <w:w w:val="100"/>
        </w:rPr>
        <w:t>S</w:t>
      </w:r>
      <w:r>
        <w:rPr>
          <w:rFonts w:ascii="Times New Roman" w:eastAsia="Times New Roman"/>
          <w:spacing w:val="-5"/>
          <w:w w:val="100"/>
        </w:rPr>
        <w:t>y</w:t>
      </w:r>
      <w:r>
        <w:rPr>
          <w:rFonts w:ascii="Times New Roman" w:eastAsia="Times New Roman"/>
          <w:w w:val="100"/>
        </w:rPr>
        <w:t>nc</w:t>
      </w:r>
      <w:r>
        <w:rPr>
          <w:rFonts w:ascii="Times New Roman" w:eastAsia="Times New Roman"/>
          <w:spacing w:val="-1"/>
          <w:w w:val="100"/>
        </w:rPr>
        <w:t>M</w:t>
      </w:r>
      <w:r>
        <w:rPr>
          <w:rFonts w:ascii="Times New Roman" w:eastAsia="Times New Roman"/>
          <w:w w:val="100"/>
        </w:rPr>
        <w:t>a</w:t>
      </w:r>
      <w:r>
        <w:rPr>
          <w:rFonts w:ascii="Times New Roman" w:eastAsia="Times New Roman"/>
          <w:spacing w:val="2"/>
          <w:w w:val="100"/>
        </w:rPr>
        <w:t>x</w:t>
      </w:r>
      <w:r>
        <w:rPr>
          <w:rFonts w:ascii="Times New Roman" w:eastAsia="Times New Roman"/>
          <w:spacing w:val="-5"/>
          <w:w w:val="100"/>
        </w:rPr>
        <w:t>F</w:t>
      </w:r>
      <w:r>
        <w:rPr>
          <w:rFonts w:ascii="Times New Roman" w:eastAsia="Times New Roman"/>
          <w:spacing w:val="-1"/>
          <w:w w:val="100"/>
        </w:rPr>
        <w:t>r</w:t>
      </w:r>
      <w:r>
        <w:rPr>
          <w:rFonts w:ascii="Times New Roman" w:eastAsia="Times New Roman"/>
          <w:spacing w:val="2"/>
          <w:w w:val="100"/>
        </w:rPr>
        <w:t>a</w:t>
      </w:r>
      <w:r>
        <w:rPr>
          <w:rFonts w:ascii="Times New Roman" w:eastAsia="Times New Roman"/>
          <w:spacing w:val="-4"/>
          <w:w w:val="100"/>
        </w:rPr>
        <w:t>m</w:t>
      </w:r>
      <w:r>
        <w:rPr>
          <w:rFonts w:ascii="Times New Roman" w:eastAsia="Times New Roman"/>
          <w:w w:val="100"/>
        </w:rPr>
        <w:t>eNu</w:t>
      </w:r>
      <w:r>
        <w:rPr>
          <w:rFonts w:ascii="Times New Roman" w:eastAsia="Times New Roman"/>
          <w:spacing w:val="-3"/>
          <w:w w:val="100"/>
        </w:rPr>
        <w:t>m</w:t>
      </w:r>
      <w:r>
        <w:rPr>
          <w:spacing w:val="-20"/>
          <w:w w:val="100"/>
        </w:rPr>
        <w:t>：</w:t>
      </w:r>
      <w:r>
        <w:rPr>
          <w:rFonts w:hint="eastAsia"/>
          <w:spacing w:val="-20"/>
          <w:w w:val="100"/>
        </w:rPr>
        <w:t>The number of frames in the cache is equivalent to the maximum length of time in the cache. For example, if the frame rate is 30FPS,</w:t>
      </w:r>
      <w:r>
        <w:rPr>
          <w:w w:val="100"/>
        </w:rPr>
        <w:t xml:space="preserve">， </w:t>
      </w:r>
      <w:r>
        <w:rPr>
          <w:rFonts w:ascii="Times New Roman" w:eastAsia="Times New Roman"/>
        </w:rPr>
        <w:t>SyncMaxFrameNum=5</w:t>
      </w:r>
      <w:r>
        <w:rPr>
          <w:spacing w:val="-9"/>
        </w:rPr>
        <w:t>，</w:t>
      </w:r>
      <w:r>
        <w:rPr>
          <w:rFonts w:hint="eastAsia"/>
          <w:spacing w:val="-9"/>
        </w:rPr>
        <w:t>Then the sync window is 1000/30*5=165ms.</w:t>
      </w:r>
    </w:p>
    <w:p>
      <w:pPr>
        <w:pStyle w:val="5"/>
        <w:spacing w:before="10"/>
        <w:rPr>
          <w:sz w:val="20"/>
        </w:rPr>
      </w:pPr>
    </w:p>
    <w:p>
      <w:pPr>
        <w:pStyle w:val="3"/>
        <w:numPr>
          <w:ilvl w:val="1"/>
          <w:numId w:val="5"/>
        </w:numPr>
        <w:tabs>
          <w:tab w:val="left" w:pos="1061"/>
        </w:tabs>
        <w:spacing w:before="0" w:after="0" w:line="240" w:lineRule="auto"/>
        <w:ind w:left="1060" w:right="0" w:hanging="841"/>
        <w:jc w:val="left"/>
      </w:pPr>
      <w:bookmarkStart w:id="63" w:name="4.13. 设置RGB和Depth对齐"/>
      <w:bookmarkEnd w:id="63"/>
      <w:bookmarkStart w:id="64" w:name="4.13. 设置RGB和Depth对齐"/>
      <w:bookmarkEnd w:id="64"/>
      <w:r>
        <w:rPr>
          <w:rFonts w:hint="eastAsia"/>
          <w:spacing w:val="-27"/>
        </w:rPr>
        <w:t>Set RGB and Depth alignment</w:t>
      </w:r>
    </w:p>
    <w:p>
      <w:pPr>
        <w:pStyle w:val="5"/>
        <w:spacing w:before="7"/>
        <w:rPr>
          <w:b/>
          <w:sz w:val="36"/>
        </w:rPr>
      </w:pPr>
    </w:p>
    <w:p>
      <w:pPr>
        <w:pStyle w:val="5"/>
        <w:spacing w:before="79" w:line="417" w:lineRule="auto"/>
        <w:ind w:left="220" w:right="711"/>
        <w:rPr>
          <w:rFonts w:hint="eastAsia"/>
        </w:rPr>
      </w:pPr>
      <w:r>
        <w:rPr>
          <w:rFonts w:hint="eastAsia"/>
        </w:rPr>
        <w:t>First, set the same resolution for RGB and Depth. See setting Resolution. Then call the alignment interface. Note</w:t>
      </w:r>
    </w:p>
    <w:p>
      <w:pPr>
        <w:pStyle w:val="5"/>
        <w:spacing w:before="79" w:line="417" w:lineRule="auto"/>
        <w:ind w:left="220" w:right="711"/>
        <w:rPr>
          <w:rFonts w:hint="eastAsia"/>
        </w:rPr>
      </w:pPr>
    </w:p>
    <w:p>
      <w:pPr>
        <w:pStyle w:val="5"/>
        <w:spacing w:before="79" w:line="417" w:lineRule="auto"/>
        <w:ind w:left="220" w:right="711"/>
      </w:pPr>
      <w:r>
        <w:rPr>
          <w:rFonts w:hint="eastAsia"/>
        </w:rPr>
        <w:t>Meaning: Setting the alignment increases the CPU resource consumption at the host. The currently supported synchronization pattern is shown in the table below. Note that partial mode requires that RGB and Depth synchronization be set first.</w:t>
      </w: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spacing w:before="9"/>
        <w:rPr>
          <w:sz w:val="32"/>
        </w:rPr>
      </w:pPr>
    </w:p>
    <w:p>
      <w:pPr>
        <w:pStyle w:val="5"/>
        <w:spacing w:before="1"/>
        <w:ind w:left="640"/>
      </w:pPr>
      <w:r>
        <w:rPr>
          <w:rFonts w:hint="eastAsia"/>
        </w:rPr>
        <w:t>Code example</w:t>
      </w:r>
    </w:p>
    <w:p>
      <w:pPr>
        <w:pStyle w:val="5"/>
        <w:spacing w:before="2"/>
        <w:rPr>
          <w:sz w:val="15"/>
        </w:rPr>
      </w:pPr>
    </w:p>
    <w:p>
      <w:pPr>
        <w:spacing w:before="0"/>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577" w:type="dxa"/>
        <w:tblCellSpacing w:w="6" w:type="dxa"/>
        <w:tblInd w:w="1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4" w:hRule="atLeast"/>
          <w:tblCellSpacing w:w="6" w:type="dxa"/>
        </w:trPr>
        <w:tc>
          <w:tcPr>
            <w:tcW w:w="8553" w:type="dxa"/>
            <w:shd w:val="clear" w:color="auto" w:fill="C0C0C0"/>
          </w:tcPr>
          <w:p>
            <w:pPr>
              <w:pStyle w:val="10"/>
              <w:spacing w:before="120"/>
              <w:rPr>
                <w:rFonts w:hint="eastAsia" w:ascii="宋体" w:eastAsia="宋体"/>
                <w:sz w:val="18"/>
              </w:rPr>
            </w:pPr>
            <w:r>
              <w:rPr>
                <w:sz w:val="18"/>
              </w:rPr>
              <w:t>device.setImageRegistrationMode(IMAGE_REGISTRATION_DEPTH_TO_COLOR);//</w:t>
            </w:r>
            <w:r>
              <w:rPr>
                <w:rFonts w:hint="eastAsia" w:ascii="宋体" w:eastAsia="宋体"/>
                <w:sz w:val="18"/>
              </w:rPr>
              <w:t>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4" w:hRule="atLeast"/>
          <w:tblCellSpacing w:w="6" w:type="dxa"/>
        </w:trPr>
        <w:tc>
          <w:tcPr>
            <w:tcW w:w="8553" w:type="dxa"/>
            <w:shd w:val="clear" w:color="auto" w:fill="C0C0C0"/>
          </w:tcPr>
          <w:p>
            <w:pPr>
              <w:pStyle w:val="10"/>
              <w:spacing w:before="118"/>
              <w:rPr>
                <w:rFonts w:hint="eastAsia" w:ascii="宋体" w:eastAsia="宋体"/>
                <w:sz w:val="18"/>
              </w:rPr>
            </w:pPr>
            <w:r>
              <w:rPr>
                <w:sz w:val="18"/>
              </w:rPr>
              <w:t>device.setImageRegistrationMode(IMAGE_REGISTRATION_OFF);//</w:t>
            </w:r>
            <w:r>
              <w:rPr>
                <w:rFonts w:hint="eastAsia" w:ascii="宋体" w:eastAsia="宋体"/>
                <w:sz w:val="18"/>
              </w:rPr>
              <w:t>不对齐</w:t>
            </w:r>
          </w:p>
        </w:tc>
      </w:tr>
    </w:tbl>
    <w:p>
      <w:pPr>
        <w:pStyle w:val="5"/>
        <w:rPr>
          <w:rFonts w:ascii="Times New Roman"/>
          <w:b/>
          <w:i/>
          <w:sz w:val="26"/>
        </w:rPr>
      </w:pPr>
    </w:p>
    <w:p>
      <w:pPr>
        <w:pStyle w:val="5"/>
        <w:spacing w:before="3"/>
        <w:rPr>
          <w:rFonts w:ascii="Times New Roman"/>
          <w:b/>
          <w:i/>
          <w:sz w:val="23"/>
        </w:rPr>
      </w:pPr>
    </w:p>
    <w:p>
      <w:pPr>
        <w:spacing w:before="0"/>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77"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61" w:type="dxa"/>
            <w:tcBorders>
              <w:bottom w:val="nil"/>
            </w:tcBorders>
            <w:shd w:val="clear" w:color="auto" w:fill="C0C0C0"/>
          </w:tcPr>
          <w:p>
            <w:pPr>
              <w:pStyle w:val="10"/>
              <w:rPr>
                <w:rFonts w:ascii="新宋体"/>
                <w:sz w:val="19"/>
              </w:rPr>
            </w:pPr>
            <w:r>
              <w:rPr>
                <w:sz w:val="18"/>
              </w:rPr>
              <w:t>device.setImageRegistrationMode(ImageRegistrationMode.DEPTH_TO_COLOR)</w:t>
            </w:r>
            <w:r>
              <w:rPr>
                <w:rFonts w:ascii="新宋体"/>
                <w:w w:val="99"/>
                <w:sz w:val="19"/>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61" w:type="dxa"/>
            <w:tcBorders>
              <w:top w:val="nil"/>
            </w:tcBorders>
            <w:shd w:val="clear" w:color="auto" w:fill="C0C0C0"/>
          </w:tcPr>
          <w:p>
            <w:pPr>
              <w:pStyle w:val="10"/>
              <w:rPr>
                <w:sz w:val="18"/>
              </w:rPr>
            </w:pPr>
            <w:r>
              <w:rPr>
                <w:sz w:val="18"/>
              </w:rPr>
              <w:t>device.setImageRegistrationMode(ImageRegistrationMode.OFF)</w:t>
            </w:r>
          </w:p>
        </w:tc>
      </w:tr>
    </w:tbl>
    <w:p>
      <w:pPr>
        <w:pStyle w:val="5"/>
        <w:spacing w:before="1"/>
        <w:rPr>
          <w:rFonts w:ascii="Times New Roman"/>
          <w:b/>
          <w:i/>
          <w:sz w:val="32"/>
        </w:rPr>
      </w:pPr>
    </w:p>
    <w:p>
      <w:pPr>
        <w:pStyle w:val="9"/>
        <w:numPr>
          <w:ilvl w:val="1"/>
          <w:numId w:val="5"/>
        </w:numPr>
        <w:tabs>
          <w:tab w:val="left" w:pos="1061"/>
        </w:tabs>
        <w:spacing w:before="0" w:after="0" w:line="240" w:lineRule="auto"/>
        <w:ind w:left="1060" w:right="0" w:hanging="841"/>
        <w:jc w:val="left"/>
        <w:rPr>
          <w:rFonts w:ascii="Times New Roman" w:eastAsia="Times New Roman"/>
          <w:b/>
          <w:sz w:val="32"/>
        </w:rPr>
      </w:pPr>
      <w:bookmarkStart w:id="65" w:name="4.14. DSP接口设置"/>
      <w:bookmarkEnd w:id="65"/>
      <w:bookmarkStart w:id="66" w:name="4.14. DSP接口设置"/>
      <w:bookmarkEnd w:id="66"/>
      <w:r>
        <w:rPr>
          <w:rFonts w:hint="eastAsia" w:ascii="Times New Roman" w:eastAsia="Times New Roman"/>
          <w:b/>
          <w:sz w:val="32"/>
        </w:rPr>
        <w:t>DSP interface settings</w:t>
      </w:r>
    </w:p>
    <w:p>
      <w:pPr>
        <w:pStyle w:val="5"/>
        <w:spacing w:before="5"/>
        <w:rPr>
          <w:b/>
          <w:sz w:val="36"/>
        </w:rPr>
      </w:pPr>
    </w:p>
    <w:p>
      <w:pPr>
        <w:pStyle w:val="5"/>
        <w:ind w:left="640"/>
        <w:rPr>
          <w:rFonts w:hint="eastAsia" w:eastAsia="宋体"/>
          <w:lang w:val="en-US" w:eastAsia="zh-CN"/>
        </w:rPr>
      </w:pPr>
      <w:r>
        <w:rPr>
          <w:rFonts w:hint="eastAsia" w:ascii="Times New Roman" w:eastAsia="Times New Roman"/>
        </w:rPr>
        <w:t>DSP interface settings generally do not need to be modified</w:t>
      </w:r>
      <w:r>
        <w:rPr>
          <w:rFonts w:hint="eastAsia" w:ascii="Times New Roman"/>
          <w:lang w:val="en-US" w:eastAsia="zh-CN"/>
        </w:rPr>
        <w:t>.</w:t>
      </w:r>
    </w:p>
    <w:p>
      <w:pPr>
        <w:pStyle w:val="5"/>
      </w:pPr>
    </w:p>
    <w:p>
      <w:pPr>
        <w:spacing w:after="0"/>
        <w:sectPr>
          <w:pgSz w:w="11910" w:h="16840"/>
          <w:pgMar w:top="1420" w:right="1080" w:bottom="1640" w:left="1580" w:header="627" w:footer="1378" w:gutter="0"/>
        </w:sectPr>
      </w:pPr>
    </w:p>
    <w:p>
      <w:pPr>
        <w:pStyle w:val="5"/>
        <w:rPr>
          <w:sz w:val="20"/>
        </w:rPr>
      </w:pPr>
    </w:p>
    <w:p>
      <w:pPr>
        <w:pStyle w:val="5"/>
        <w:spacing w:before="3"/>
        <w:rPr>
          <w:sz w:val="16"/>
        </w:rPr>
      </w:pPr>
    </w:p>
    <w:p>
      <w:pPr>
        <w:pStyle w:val="5"/>
      </w:pPr>
      <w:r>
        <w:rPr>
          <w:rFonts w:hint="eastAsia"/>
        </w:rPr>
        <w:t xml:space="preserve">The example configuration "off-flying pixel", "de-flying pixel 2", "3D noise reduction", can be set as needed. </w:t>
      </w:r>
      <w:r>
        <w:rPr>
          <w:rFonts w:hint="eastAsia"/>
          <w:lang w:eastAsia="zh-CN"/>
        </w:rPr>
        <w:t>Other parameters are not recommended for modification.</w:t>
      </w:r>
    </w:p>
    <w:p>
      <w:pPr>
        <w:pStyle w:val="5"/>
        <w:spacing w:before="7"/>
        <w:rPr>
          <w:sz w:val="15"/>
        </w:rPr>
      </w:pPr>
    </w:p>
    <w:p>
      <w:pPr>
        <w:pStyle w:val="5"/>
        <w:ind w:left="640"/>
      </w:pPr>
      <w:r>
        <w:rPr>
          <w:rFonts w:hint="eastAsia"/>
        </w:rPr>
        <w:t>Description of the "de-flying pixel" and the "the de-flight pixel 2"</w:t>
      </w:r>
      <w:r>
        <w:t>：</w:t>
      </w:r>
    </w:p>
    <w:p>
      <w:pPr>
        <w:pStyle w:val="5"/>
        <w:spacing w:before="7"/>
        <w:rPr>
          <w:sz w:val="15"/>
        </w:rPr>
      </w:pPr>
    </w:p>
    <w:p>
      <w:pPr>
        <w:pStyle w:val="9"/>
        <w:numPr>
          <w:ilvl w:val="0"/>
          <w:numId w:val="7"/>
        </w:numPr>
        <w:tabs>
          <w:tab w:val="left" w:pos="1060"/>
          <w:tab w:val="left" w:pos="1061"/>
        </w:tabs>
        <w:spacing w:before="0" w:after="0" w:line="240" w:lineRule="auto"/>
        <w:ind w:left="1060" w:right="0" w:hanging="416"/>
        <w:jc w:val="left"/>
        <w:rPr>
          <w:sz w:val="21"/>
        </w:rPr>
      </w:pPr>
      <w:r>
        <w:rPr>
          <w:rFonts w:hint="eastAsia"/>
          <w:spacing w:val="-9"/>
          <w:sz w:val="21"/>
        </w:rPr>
        <w:t>"fly Pixel 2" works better, but consumes host CPU resources. By default, it is closed.</w:t>
      </w:r>
    </w:p>
    <w:p>
      <w:pPr>
        <w:pStyle w:val="5"/>
        <w:spacing w:before="6"/>
        <w:rPr>
          <w:sz w:val="15"/>
        </w:rPr>
      </w:pPr>
    </w:p>
    <w:p>
      <w:pPr>
        <w:pStyle w:val="9"/>
        <w:numPr>
          <w:ilvl w:val="0"/>
          <w:numId w:val="7"/>
        </w:numPr>
        <w:tabs>
          <w:tab w:val="left" w:pos="1060"/>
          <w:tab w:val="left" w:pos="1061"/>
        </w:tabs>
        <w:spacing w:before="1" w:after="0" w:line="240" w:lineRule="auto"/>
        <w:ind w:left="1060" w:right="0" w:hanging="416"/>
        <w:jc w:val="left"/>
        <w:rPr>
          <w:spacing w:val="-6"/>
          <w:sz w:val="21"/>
        </w:rPr>
      </w:pPr>
      <w:r>
        <w:rPr>
          <w:rFonts w:hint="eastAsia"/>
          <w:spacing w:val="-6"/>
          <w:sz w:val="21"/>
        </w:rPr>
        <w:t>"to fly pixels" is less effective, but does not consume CPU resources. The default is open.</w:t>
      </w:r>
    </w:p>
    <w:p>
      <w:pPr>
        <w:spacing w:before="194"/>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spacing w:before="120"/>
              <w:ind w:left="108"/>
              <w:rPr>
                <w:rFonts w:hint="eastAsia" w:ascii="宋体" w:eastAsia="宋体"/>
                <w:sz w:val="18"/>
              </w:rPr>
            </w:pPr>
            <w:r>
              <w:rPr>
                <w:sz w:val="18"/>
              </w:rPr>
              <w:t>//</w:t>
            </w:r>
            <w:r>
              <w:rPr>
                <w:rFonts w:hint="eastAsia" w:ascii="宋体" w:eastAsia="宋体"/>
                <w:sz w:val="18"/>
              </w:rPr>
              <w:t>Gets the current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30"/>
              <w:ind w:left="108"/>
              <w:rPr>
                <w:sz w:val="18"/>
              </w:rPr>
            </w:pPr>
            <w:r>
              <w:rPr>
                <w:sz w:val="18"/>
              </w:rPr>
              <w:t>AXonDSPInterface m_dsp_process_interface;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108"/>
              <w:rPr>
                <w:sz w:val="18"/>
              </w:rPr>
            </w:pPr>
            <w:r>
              <w:rPr>
                <w:sz w:val="18"/>
              </w:rPr>
              <w:t>device.invoke(AXONLINK_DEVICE_INVOKE_GET_DSP_DPINTERFACE,&amp;m_dsp_process_interface,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108"/>
              <w:rPr>
                <w:sz w:val="18"/>
              </w:rPr>
            </w:pPr>
            <w:r>
              <w:rPr>
                <w:sz w:val="18"/>
              </w:rPr>
              <w:t>sizeof(m_dsp_process_interface))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spacing w:before="120"/>
              <w:ind w:left="108"/>
              <w:rPr>
                <w:rFonts w:hint="eastAsia" w:ascii="宋体" w:eastAsia="宋体"/>
                <w:sz w:val="18"/>
              </w:rPr>
            </w:pPr>
            <w:r>
              <w:rPr>
                <w:sz w:val="18"/>
              </w:rPr>
              <w:t xml:space="preserve">// </w:t>
            </w:r>
            <w:r>
              <w:rPr>
                <w:rFonts w:hint="eastAsia"/>
                <w:sz w:val="18"/>
              </w:rPr>
              <w:t>0 means closed, 1 means open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tabs>
                <w:tab w:val="left" w:pos="4858"/>
              </w:tabs>
              <w:spacing w:before="118"/>
              <w:ind w:left="108"/>
              <w:rPr>
                <w:rFonts w:hint="eastAsia" w:ascii="宋体" w:eastAsia="宋体"/>
                <w:sz w:val="18"/>
              </w:rPr>
            </w:pPr>
            <w:r>
              <w:rPr>
                <w:sz w:val="18"/>
              </w:rPr>
              <w:t>m_dsp_process_interface. R2Z</w:t>
            </w:r>
            <w:r>
              <w:rPr>
                <w:spacing w:val="-19"/>
                <w:sz w:val="18"/>
              </w:rPr>
              <w:t xml:space="preserve"> = </w:t>
            </w:r>
            <w:r>
              <w:rPr>
                <w:sz w:val="18"/>
              </w:rPr>
              <w:t>1;</w:t>
            </w:r>
            <w:r>
              <w:rPr>
                <w:sz w:val="18"/>
              </w:rPr>
              <w:tab/>
            </w:r>
            <w:r>
              <w:rPr>
                <w:sz w:val="18"/>
              </w:rPr>
              <w:t>//</w:t>
            </w:r>
            <w:r>
              <w:rPr>
                <w:spacing w:val="-11"/>
                <w:sz w:val="18"/>
              </w:rPr>
              <w:t xml:space="preserve"> </w:t>
            </w:r>
            <w:r>
              <w:rPr>
                <w:rFonts w:hint="eastAsia" w:ascii="宋体" w:eastAsia="宋体"/>
                <w:spacing w:val="-15"/>
                <w:sz w:val="18"/>
              </w:rPr>
              <w:t>Turn on 3D noise reduction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tabs>
                <w:tab w:val="left" w:pos="5153"/>
              </w:tabs>
              <w:spacing w:before="120"/>
              <w:ind w:left="108"/>
              <w:rPr>
                <w:rFonts w:hint="eastAsia" w:ascii="宋体" w:eastAsia="宋体"/>
                <w:sz w:val="18"/>
              </w:rPr>
            </w:pPr>
            <w:r>
              <w:rPr>
                <w:sz w:val="18"/>
              </w:rPr>
              <w:t>m_dsp_process_interface. FLYING</w:t>
            </w:r>
            <w:r>
              <w:rPr>
                <w:spacing w:val="-20"/>
                <w:sz w:val="18"/>
              </w:rPr>
              <w:t xml:space="preserve"> = </w:t>
            </w:r>
            <w:r>
              <w:rPr>
                <w:sz w:val="18"/>
              </w:rPr>
              <w:t>1;</w:t>
            </w:r>
            <w:r>
              <w:rPr>
                <w:sz w:val="18"/>
              </w:rPr>
              <w:tab/>
            </w:r>
            <w:r>
              <w:rPr>
                <w:sz w:val="18"/>
              </w:rPr>
              <w:t>//</w:t>
            </w:r>
            <w:r>
              <w:rPr>
                <w:spacing w:val="-9"/>
                <w:sz w:val="18"/>
              </w:rPr>
              <w:t xml:space="preserve"> </w:t>
            </w:r>
            <w:r>
              <w:rPr>
                <w:rFonts w:hint="eastAsia" w:ascii="宋体" w:eastAsia="宋体"/>
                <w:sz w:val="18"/>
              </w:rPr>
              <w:t>Open the fly pixel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tabs>
                <w:tab w:val="left" w:pos="5172"/>
              </w:tabs>
              <w:spacing w:before="120"/>
              <w:ind w:left="108"/>
              <w:rPr>
                <w:sz w:val="18"/>
              </w:rPr>
            </w:pPr>
            <w:r>
              <w:rPr>
                <w:sz w:val="18"/>
              </w:rPr>
              <w:t>m_dsp_process_interface. FLYING_2</w:t>
            </w:r>
            <w:r>
              <w:rPr>
                <w:spacing w:val="-20"/>
                <w:sz w:val="18"/>
              </w:rPr>
              <w:t xml:space="preserve"> = </w:t>
            </w:r>
            <w:r>
              <w:rPr>
                <w:sz w:val="18"/>
              </w:rPr>
              <w:t>1;</w:t>
            </w:r>
            <w:r>
              <w:rPr>
                <w:sz w:val="18"/>
              </w:rPr>
              <w:tab/>
            </w:r>
            <w:r>
              <w:rPr>
                <w:sz w:val="18"/>
              </w:rPr>
              <w:t>//</w:t>
            </w:r>
            <w:r>
              <w:rPr>
                <w:spacing w:val="-11"/>
                <w:sz w:val="18"/>
              </w:rPr>
              <w:t xml:space="preserve"> </w:t>
            </w:r>
            <w:r>
              <w:rPr>
                <w:rFonts w:hint="eastAsia" w:ascii="宋体" w:eastAsia="宋体"/>
                <w:spacing w:val="-6"/>
                <w:sz w:val="18"/>
              </w:rPr>
              <w:t xml:space="preserve">Open the fly pixel </w:t>
            </w:r>
            <w:r>
              <w:rPr>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spacing w:before="130"/>
              <w:ind w:left="108"/>
              <w:rPr>
                <w:sz w:val="18"/>
              </w:rPr>
            </w:pPr>
            <w:r>
              <w:rPr>
                <w:sz w:val="18"/>
              </w:rPr>
              <w:t>device.invoke(AXONLINK_DEVICE_INVOKE_SET_DSP_DPINTERFACE,&amp;m_dsp_process_interface,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ind w:left="108"/>
              <w:rPr>
                <w:sz w:val="18"/>
              </w:rPr>
            </w:pPr>
            <w:r>
              <w:rPr>
                <w:sz w:val="18"/>
              </w:rPr>
              <w:t>sizeof(m_dsp_process_interface)) ;</w:t>
            </w:r>
          </w:p>
        </w:tc>
      </w:tr>
    </w:tbl>
    <w:p>
      <w:pPr>
        <w:spacing w:before="98"/>
        <w:ind w:left="220" w:right="0" w:firstLine="0"/>
        <w:jc w:val="left"/>
        <w:rPr>
          <w:rFonts w:ascii="Times New Roman"/>
          <w:b/>
          <w:i/>
          <w:sz w:val="24"/>
        </w:rPr>
      </w:pPr>
      <w:r>
        <w:rPr>
          <w:rFonts w:ascii="Times New Roman"/>
          <w:b/>
          <w:i/>
          <w:sz w:val="24"/>
        </w:rPr>
        <w:t>Java</w:t>
      </w:r>
    </w:p>
    <w:p>
      <w:pPr>
        <w:pStyle w:val="5"/>
        <w:spacing w:before="2"/>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spacing w:before="120"/>
              <w:ind w:left="108"/>
              <w:rPr>
                <w:rFonts w:hint="eastAsia" w:ascii="宋体" w:eastAsia="宋体"/>
                <w:sz w:val="18"/>
              </w:rPr>
            </w:pPr>
            <w:r>
              <w:rPr>
                <w:sz w:val="18"/>
              </w:rPr>
              <w:t>//</w:t>
            </w:r>
            <w:r>
              <w:rPr>
                <w:rFonts w:hint="eastAsia" w:ascii="宋体" w:eastAsia="宋体"/>
                <w:spacing w:val="-16"/>
                <w:sz w:val="18"/>
              </w:rPr>
              <w:t xml:space="preserve">配置 </w:t>
            </w:r>
            <w:r>
              <w:rPr>
                <w:sz w:val="18"/>
              </w:rPr>
              <w:t>3D</w:t>
            </w:r>
            <w:r>
              <w:rPr>
                <w:spacing w:val="-54"/>
                <w:sz w:val="18"/>
              </w:rPr>
              <w:t xml:space="preserve"> </w:t>
            </w:r>
            <w:r>
              <w:rPr>
                <w:rFonts w:hint="eastAsia" w:ascii="宋体" w:eastAsia="宋体"/>
                <w:sz w:val="18"/>
              </w:rPr>
              <w:t>降噪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tabs>
                <w:tab w:val="left" w:pos="6262"/>
              </w:tabs>
              <w:spacing w:before="120"/>
              <w:ind w:left="108"/>
              <w:rPr>
                <w:rFonts w:hint="eastAsia" w:ascii="新宋体" w:eastAsia="新宋体"/>
                <w:sz w:val="19"/>
              </w:rPr>
            </w:pPr>
            <w:r>
              <w:rPr>
                <w:sz w:val="18"/>
              </w:rPr>
              <w:t>int status</w:t>
            </w:r>
            <w:r>
              <w:rPr>
                <w:spacing w:val="-6"/>
                <w:sz w:val="18"/>
              </w:rPr>
              <w:t xml:space="preserve"> = </w:t>
            </w:r>
            <w:r>
              <w:rPr>
                <w:sz w:val="18"/>
              </w:rPr>
              <w:t>device.getDSPInterfaceStatus();</w:t>
            </w:r>
            <w:r>
              <w:rPr>
                <w:sz w:val="18"/>
              </w:rPr>
              <w:tab/>
            </w:r>
            <w:r>
              <w:rPr>
                <w:sz w:val="18"/>
              </w:rPr>
              <w:t>//</w:t>
            </w:r>
            <w:r>
              <w:rPr>
                <w:rFonts w:hint="eastAsia" w:ascii="宋体" w:eastAsia="宋体"/>
                <w:sz w:val="18"/>
              </w:rPr>
              <w:t>Gets the current interface status</w:t>
            </w:r>
            <w:r>
              <w:rPr>
                <w:rFonts w:hint="eastAsia" w:ascii="新宋体" w:eastAsia="新宋体"/>
                <w:w w:val="99"/>
                <w:sz w:val="19"/>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18"/>
              <w:ind w:left="108"/>
              <w:rPr>
                <w:rFonts w:hint="eastAsia" w:ascii="宋体" w:eastAsia="宋体"/>
                <w:sz w:val="18"/>
              </w:rPr>
            </w:pPr>
            <w:r>
              <w:rPr>
                <w:sz w:val="18"/>
              </w:rPr>
              <w:t xml:space="preserve">// setDSPInterfaceStatus </w:t>
            </w:r>
            <w:r>
              <w:rPr>
                <w:rFonts w:hint="eastAsia" w:ascii="宋体" w:eastAsia="宋体"/>
                <w:spacing w:val="-23"/>
                <w:sz w:val="18"/>
              </w:rPr>
              <w:t>2nd parameter, 1 open 0 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tabs>
                <w:tab w:val="left" w:pos="6272"/>
              </w:tabs>
              <w:spacing w:before="120"/>
              <w:ind w:left="108"/>
              <w:rPr>
                <w:rFonts w:hint="eastAsia" w:ascii="宋体" w:eastAsia="宋体"/>
                <w:sz w:val="18"/>
              </w:rPr>
            </w:pPr>
            <w:r>
              <w:rPr>
                <w:sz w:val="18"/>
              </w:rPr>
              <w:t>device.setDSPInterfaceStatus(AXonDSPInterface.DNR3,</w:t>
            </w:r>
            <w:r>
              <w:rPr>
                <w:spacing w:val="-13"/>
                <w:sz w:val="18"/>
              </w:rPr>
              <w:t xml:space="preserve"> </w:t>
            </w:r>
            <w:r>
              <w:rPr>
                <w:sz w:val="18"/>
              </w:rPr>
              <w:t>1);</w:t>
            </w:r>
            <w:r>
              <w:rPr>
                <w:sz w:val="18"/>
              </w:rPr>
              <w:tab/>
            </w:r>
            <w:r>
              <w:rPr>
                <w:sz w:val="18"/>
              </w:rPr>
              <w:t>//</w:t>
            </w:r>
            <w:r>
              <w:rPr>
                <w:spacing w:val="-9"/>
                <w:sz w:val="18"/>
              </w:rPr>
              <w:t xml:space="preserve"> </w:t>
            </w:r>
            <w:r>
              <w:rPr>
                <w:rFonts w:hint="eastAsia" w:ascii="宋体" w:eastAsia="宋体"/>
                <w:spacing w:val="-15"/>
                <w:sz w:val="18"/>
              </w:rPr>
              <w:t>Turn on 3D noise reduction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bottom w:val="nil"/>
            </w:tcBorders>
            <w:shd w:val="clear" w:color="auto" w:fill="C0C0C0"/>
          </w:tcPr>
          <w:p>
            <w:pPr>
              <w:pStyle w:val="10"/>
              <w:tabs>
                <w:tab w:val="left" w:pos="6288"/>
              </w:tabs>
              <w:spacing w:before="120"/>
              <w:ind w:left="108"/>
              <w:rPr>
                <w:rFonts w:hint="eastAsia" w:ascii="宋体" w:eastAsia="宋体"/>
                <w:sz w:val="18"/>
              </w:rPr>
            </w:pPr>
            <w:r>
              <w:rPr>
                <w:sz w:val="18"/>
              </w:rPr>
              <w:t>device.setDSPInterfaceStatus(AXonDSPInterface.FLYPIX</w:t>
            </w:r>
            <w:r>
              <w:rPr>
                <w:spacing w:val="-7"/>
                <w:sz w:val="18"/>
              </w:rPr>
              <w:t xml:space="preserve">, </w:t>
            </w:r>
            <w:r>
              <w:rPr>
                <w:sz w:val="18"/>
              </w:rPr>
              <w:t>1);</w:t>
            </w:r>
            <w:r>
              <w:rPr>
                <w:sz w:val="18"/>
              </w:rPr>
              <w:tab/>
            </w:r>
            <w:r>
              <w:rPr>
                <w:sz w:val="18"/>
              </w:rPr>
              <w:t>//</w:t>
            </w:r>
            <w:r>
              <w:rPr>
                <w:spacing w:val="-11"/>
                <w:sz w:val="18"/>
              </w:rPr>
              <w:t xml:space="preserve"> </w:t>
            </w:r>
            <w:r>
              <w:rPr>
                <w:rFonts w:hint="eastAsia" w:ascii="宋体" w:eastAsia="宋体"/>
                <w:sz w:val="18"/>
              </w:rPr>
              <w:t>Open to fly pixels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tabs>
                <w:tab w:val="left" w:pos="6269"/>
              </w:tabs>
              <w:spacing w:before="119"/>
              <w:ind w:left="108"/>
              <w:rPr>
                <w:sz w:val="18"/>
              </w:rPr>
            </w:pPr>
            <w:r>
              <w:rPr>
                <w:sz w:val="18"/>
              </w:rPr>
              <w:t>device.setDSPInterfaceStatus(AXonDSPInterface</w:t>
            </w:r>
            <w:r>
              <w:rPr>
                <w:spacing w:val="-27"/>
                <w:sz w:val="18"/>
              </w:rPr>
              <w:t xml:space="preserve">. </w:t>
            </w:r>
            <w:r>
              <w:rPr>
                <w:sz w:val="18"/>
              </w:rPr>
              <w:t>FLYING_2</w:t>
            </w:r>
            <w:r>
              <w:rPr>
                <w:spacing w:val="-5"/>
                <w:sz w:val="18"/>
              </w:rPr>
              <w:t xml:space="preserve">, </w:t>
            </w:r>
            <w:r>
              <w:rPr>
                <w:sz w:val="18"/>
              </w:rPr>
              <w:t>1);</w:t>
            </w:r>
            <w:r>
              <w:rPr>
                <w:sz w:val="18"/>
              </w:rPr>
              <w:tab/>
            </w:r>
            <w:r>
              <w:rPr>
                <w:sz w:val="18"/>
              </w:rPr>
              <w:t>//</w:t>
            </w:r>
            <w:r>
              <w:rPr>
                <w:spacing w:val="-11"/>
                <w:sz w:val="18"/>
              </w:rPr>
              <w:t xml:space="preserve"> </w:t>
            </w:r>
            <w:r>
              <w:rPr>
                <w:rFonts w:hint="eastAsia" w:ascii="宋体" w:eastAsia="宋体"/>
                <w:spacing w:val="-6"/>
                <w:sz w:val="18"/>
              </w:rPr>
              <w:t>Open the fly pixel 2</w:t>
            </w:r>
          </w:p>
        </w:tc>
      </w:tr>
    </w:tbl>
    <w:p>
      <w:pPr>
        <w:pStyle w:val="5"/>
        <w:spacing w:before="1"/>
        <w:rPr>
          <w:rFonts w:ascii="Times New Roman"/>
          <w:b/>
          <w:i/>
          <w:sz w:val="32"/>
        </w:rPr>
      </w:pPr>
    </w:p>
    <w:p>
      <w:pPr>
        <w:pStyle w:val="9"/>
        <w:numPr>
          <w:ilvl w:val="1"/>
          <w:numId w:val="5"/>
        </w:numPr>
        <w:tabs>
          <w:tab w:val="left" w:pos="1061"/>
        </w:tabs>
        <w:spacing w:before="0" w:after="0" w:line="240" w:lineRule="auto"/>
        <w:ind w:left="1060" w:right="0" w:hanging="841"/>
        <w:jc w:val="left"/>
        <w:rPr>
          <w:b/>
          <w:sz w:val="32"/>
        </w:rPr>
      </w:pPr>
      <w:bookmarkStart w:id="67" w:name="4.15. 设置左右镜像"/>
      <w:bookmarkEnd w:id="67"/>
      <w:bookmarkStart w:id="68" w:name="4.15. 设置左右镜像"/>
      <w:bookmarkEnd w:id="68"/>
      <w:r>
        <w:rPr>
          <w:rFonts w:hint="eastAsia"/>
          <w:b/>
          <w:sz w:val="32"/>
        </w:rPr>
        <w:t>Set up left and right mirror</w:t>
      </w:r>
    </w:p>
    <w:p>
      <w:pPr>
        <w:pStyle w:val="5"/>
        <w:spacing w:before="2"/>
        <w:rPr>
          <w:b/>
          <w:sz w:val="36"/>
        </w:rPr>
      </w:pPr>
    </w:p>
    <w:p>
      <w:pPr>
        <w:spacing w:before="1"/>
        <w:ind w:left="220" w:right="0" w:firstLine="0"/>
        <w:jc w:val="left"/>
        <w:rPr>
          <w:rFonts w:ascii="Times New Roman"/>
          <w:b/>
          <w:i/>
          <w:sz w:val="24"/>
        </w:rPr>
      </w:pPr>
      <w:r>
        <w:rPr>
          <w:rFonts w:ascii="Times New Roman"/>
          <w:b/>
          <w:i/>
          <w:sz w:val="24"/>
        </w:rPr>
        <w:t>C++</w:t>
      </w:r>
    </w:p>
    <w:p>
      <w:pPr>
        <w:pStyle w:val="5"/>
        <w:spacing w:before="2"/>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spacing w:before="120"/>
              <w:ind w:left="108"/>
              <w:rPr>
                <w:rFonts w:hint="eastAsia" w:ascii="宋体" w:eastAsia="宋体"/>
                <w:sz w:val="18"/>
              </w:rPr>
            </w:pPr>
            <w:r>
              <w:rPr>
                <w:sz w:val="18"/>
              </w:rPr>
              <w:t xml:space="preserve">// true </w:t>
            </w:r>
            <w:r>
              <w:rPr>
                <w:rFonts w:hint="eastAsia" w:ascii="宋体" w:eastAsia="宋体"/>
                <w:sz w:val="18"/>
              </w:rPr>
              <w:t>Turn on false to 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blCellSpacing w:w="4" w:type="dxa"/>
        </w:trPr>
        <w:tc>
          <w:tcPr>
            <w:tcW w:w="8508" w:type="dxa"/>
            <w:tcBorders>
              <w:top w:val="nil"/>
            </w:tcBorders>
            <w:shd w:val="clear" w:color="auto" w:fill="C0C0C0"/>
          </w:tcPr>
          <w:p>
            <w:pPr>
              <w:pStyle w:val="10"/>
              <w:spacing w:before="130"/>
              <w:ind w:left="108"/>
              <w:rPr>
                <w:sz w:val="18"/>
              </w:rPr>
            </w:pPr>
            <w:r>
              <w:rPr>
                <w:sz w:val="18"/>
              </w:rPr>
              <w:t>mStream.setMirroringEnabled(true);</w:t>
            </w:r>
          </w:p>
        </w:tc>
      </w:tr>
    </w:tbl>
    <w:p>
      <w:pPr>
        <w:spacing w:after="0"/>
        <w:rPr>
          <w:sz w:val="18"/>
        </w:rPr>
        <w:sectPr>
          <w:pgSz w:w="11910" w:h="16840"/>
          <w:pgMar w:top="1420" w:right="1080" w:bottom="1640" w:left="1580" w:header="627" w:footer="1378" w:gutter="0"/>
        </w:sectPr>
      </w:pPr>
    </w:p>
    <w:p>
      <w:pPr>
        <w:pStyle w:val="5"/>
        <w:rPr>
          <w:rFonts w:ascii="Times New Roman"/>
          <w:b/>
          <w:i/>
          <w:sz w:val="20"/>
        </w:rPr>
      </w:pPr>
    </w:p>
    <w:p>
      <w:pPr>
        <w:pStyle w:val="5"/>
        <w:spacing w:before="6"/>
        <w:rPr>
          <w:rFonts w:ascii="Times New Roman"/>
          <w:b/>
          <w:i/>
          <w:sz w:val="11"/>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spacing w:before="120"/>
              <w:ind w:left="108"/>
              <w:rPr>
                <w:rFonts w:hint="eastAsia" w:ascii="宋体" w:eastAsia="宋体"/>
                <w:sz w:val="18"/>
              </w:rPr>
            </w:pPr>
            <w:r>
              <w:rPr>
                <w:sz w:val="18"/>
              </w:rPr>
              <w:t xml:space="preserve">// </w:t>
            </w:r>
            <w:r>
              <w:rPr>
                <w:rFonts w:hint="eastAsia" w:ascii="宋体" w:eastAsia="宋体"/>
                <w:sz w:val="18"/>
              </w:rPr>
              <w:t>Get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ind w:left="108"/>
              <w:rPr>
                <w:sz w:val="18"/>
              </w:rPr>
            </w:pPr>
            <w:r>
              <w:rPr>
                <w:sz w:val="18"/>
              </w:rPr>
              <w:t>bool status = mStream. getMirroringEnabled();</w:t>
            </w:r>
          </w:p>
        </w:tc>
      </w:tr>
    </w:tbl>
    <w:p>
      <w:pPr>
        <w:spacing w:before="97"/>
        <w:ind w:left="220" w:right="0" w:firstLine="0"/>
        <w:jc w:val="left"/>
        <w:rPr>
          <w:rFonts w:ascii="Times New Roman"/>
          <w:b/>
          <w:i/>
          <w:sz w:val="24"/>
        </w:rPr>
      </w:pPr>
      <w:r>
        <w:rPr>
          <w:rFonts w:ascii="Times New Roman"/>
          <w:b/>
          <w:i/>
          <w:sz w:val="24"/>
        </w:rPr>
        <w:t>Java</w:t>
      </w:r>
    </w:p>
    <w:p>
      <w:pPr>
        <w:pStyle w:val="5"/>
        <w:spacing w:before="3"/>
        <w:rPr>
          <w:rFonts w:ascii="Times New Roman"/>
          <w:b/>
          <w:i/>
          <w:sz w:val="8"/>
        </w:rPr>
      </w:pPr>
    </w:p>
    <w:tbl>
      <w:tblPr>
        <w:tblStyle w:val="7"/>
        <w:tblW w:w="8524" w:type="dxa"/>
        <w:tblCellSpacing w:w="5" w:type="dxa"/>
        <w:tblInd w:w="1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5" w:type="dxa"/>
        </w:trPr>
        <w:tc>
          <w:tcPr>
            <w:tcW w:w="8504" w:type="dxa"/>
            <w:tcBorders>
              <w:bottom w:val="nil"/>
            </w:tcBorders>
            <w:shd w:val="clear" w:color="auto" w:fill="C0C0C0"/>
          </w:tcPr>
          <w:p>
            <w:pPr>
              <w:pStyle w:val="10"/>
              <w:spacing w:before="120"/>
              <w:ind w:left="108"/>
              <w:rPr>
                <w:rFonts w:hint="eastAsia" w:ascii="宋体" w:eastAsia="宋体"/>
                <w:sz w:val="18"/>
              </w:rPr>
            </w:pPr>
            <w:r>
              <w:rPr>
                <w:sz w:val="18"/>
              </w:rPr>
              <w:t xml:space="preserve">// </w:t>
            </w:r>
            <w:r>
              <w:rPr>
                <w:rFonts w:hint="eastAsia"/>
                <w:sz w:val="18"/>
              </w:rPr>
              <w:t>True turns on false and closes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6" w:hRule="atLeast"/>
          <w:tblCellSpacing w:w="5" w:type="dxa"/>
        </w:trPr>
        <w:tc>
          <w:tcPr>
            <w:tcW w:w="8504" w:type="dxa"/>
            <w:tcBorders>
              <w:top w:val="nil"/>
              <w:bottom w:val="nil"/>
            </w:tcBorders>
            <w:shd w:val="clear" w:color="auto" w:fill="C0C0C0"/>
          </w:tcPr>
          <w:p>
            <w:pPr>
              <w:pStyle w:val="10"/>
              <w:ind w:left="108"/>
              <w:rPr>
                <w:sz w:val="18"/>
              </w:rPr>
            </w:pPr>
            <w:r>
              <w:rPr>
                <w:sz w:val="18"/>
              </w:rPr>
              <w:t>mStream.setMirroringEnabled(true);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5" w:hRule="atLeast"/>
          <w:tblCellSpacing w:w="5" w:type="dxa"/>
        </w:trPr>
        <w:tc>
          <w:tcPr>
            <w:tcW w:w="8504" w:type="dxa"/>
            <w:tcBorders>
              <w:top w:val="nil"/>
            </w:tcBorders>
            <w:shd w:val="clear" w:color="auto" w:fill="C0C0C0"/>
          </w:tcPr>
          <w:p>
            <w:pPr>
              <w:pStyle w:val="10"/>
              <w:spacing w:before="119"/>
              <w:ind w:left="108"/>
              <w:rPr>
                <w:rFonts w:hint="eastAsia" w:ascii="宋体" w:eastAsia="宋体"/>
                <w:sz w:val="18"/>
              </w:rPr>
            </w:pPr>
            <w:r>
              <w:rPr>
                <w:sz w:val="18"/>
              </w:rPr>
              <w:t xml:space="preserve">// </w:t>
            </w:r>
            <w:r>
              <w:rPr>
                <w:rFonts w:hint="eastAsia" w:ascii="宋体" w:eastAsia="宋体"/>
                <w:sz w:val="18"/>
              </w:rPr>
              <w:t>Get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5" w:type="dxa"/>
        </w:trPr>
        <w:tc>
          <w:tcPr>
            <w:tcW w:w="8504" w:type="dxa"/>
            <w:shd w:val="clear" w:color="auto" w:fill="C0C0C0"/>
          </w:tcPr>
          <w:p>
            <w:pPr>
              <w:pStyle w:val="10"/>
              <w:spacing w:before="128"/>
              <w:ind w:left="108"/>
              <w:rPr>
                <w:sz w:val="18"/>
              </w:rPr>
            </w:pPr>
            <w:r>
              <w:rPr>
                <w:sz w:val="18"/>
              </w:rPr>
              <w:t>boolean status = mStream. getMirroringEnabled();</w:t>
            </w:r>
          </w:p>
        </w:tc>
      </w:tr>
    </w:tbl>
    <w:p>
      <w:pPr>
        <w:pStyle w:val="5"/>
        <w:rPr>
          <w:rFonts w:ascii="Times New Roman"/>
          <w:b/>
          <w:i/>
          <w:sz w:val="32"/>
        </w:rPr>
      </w:pPr>
    </w:p>
    <w:p>
      <w:pPr>
        <w:pStyle w:val="9"/>
        <w:numPr>
          <w:ilvl w:val="1"/>
          <w:numId w:val="5"/>
        </w:numPr>
        <w:tabs>
          <w:tab w:val="left" w:pos="1061"/>
        </w:tabs>
        <w:spacing w:before="1" w:after="0" w:line="240" w:lineRule="auto"/>
        <w:ind w:left="1060" w:right="0" w:hanging="841"/>
        <w:jc w:val="left"/>
        <w:rPr>
          <w:b/>
          <w:sz w:val="32"/>
        </w:rPr>
      </w:pPr>
      <w:bookmarkStart w:id="69" w:name="4.16. 设置上下翻转"/>
      <w:bookmarkEnd w:id="69"/>
      <w:bookmarkStart w:id="70" w:name="4.16. 设置上下翻转"/>
      <w:bookmarkEnd w:id="70"/>
      <w:r>
        <w:rPr>
          <w:rFonts w:hint="eastAsia"/>
          <w:b/>
          <w:sz w:val="32"/>
        </w:rPr>
        <w:t>Set up flip up and down</w:t>
      </w:r>
    </w:p>
    <w:p>
      <w:pPr>
        <w:pStyle w:val="5"/>
        <w:spacing w:before="12"/>
        <w:rPr>
          <w:b/>
          <w:sz w:val="35"/>
        </w:rPr>
      </w:pPr>
    </w:p>
    <w:p>
      <w:pPr>
        <w:spacing w:before="0"/>
        <w:ind w:left="220" w:right="0" w:firstLine="0"/>
        <w:jc w:val="left"/>
        <w:rPr>
          <w:rFonts w:ascii="Times New Roman"/>
          <w:b/>
          <w:i/>
          <w:sz w:val="24"/>
        </w:rPr>
      </w:pPr>
      <w:r>
        <w:rPr>
          <w:rFonts w:ascii="Times New Roman"/>
          <w:b/>
          <w:i/>
          <w:sz w:val="24"/>
        </w:rPr>
        <w:t>C++</w:t>
      </w:r>
    </w:p>
    <w:p>
      <w:pPr>
        <w:pStyle w:val="5"/>
        <w:spacing w:before="3"/>
        <w:rPr>
          <w:rFonts w:ascii="Times New Roman"/>
          <w:b/>
          <w:i/>
          <w:sz w:val="8"/>
        </w:rPr>
      </w:pPr>
    </w:p>
    <w:tbl>
      <w:tblPr>
        <w:tblStyle w:val="7"/>
        <w:tblW w:w="8524" w:type="dxa"/>
        <w:tblCellSpacing w:w="4"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bottom w:val="nil"/>
            </w:tcBorders>
            <w:shd w:val="clear" w:color="auto" w:fill="C0C0C0"/>
          </w:tcPr>
          <w:p>
            <w:pPr>
              <w:pStyle w:val="10"/>
              <w:spacing w:before="120"/>
              <w:ind w:left="108"/>
              <w:rPr>
                <w:rFonts w:hint="eastAsia" w:ascii="宋体" w:eastAsia="宋体"/>
                <w:sz w:val="18"/>
              </w:rPr>
            </w:pPr>
            <w:r>
              <w:rPr>
                <w:sz w:val="18"/>
              </w:rPr>
              <w:t xml:space="preserve">// 1 </w:t>
            </w:r>
            <w:r>
              <w:rPr>
                <w:rFonts w:hint="eastAsia" w:ascii="宋体" w:eastAsia="宋体"/>
                <w:sz w:val="18"/>
                <w:lang w:val="en-US" w:eastAsia="zh-CN"/>
              </w:rPr>
              <w:t>open</w:t>
            </w:r>
            <w:r>
              <w:rPr>
                <w:rFonts w:hint="eastAsia" w:ascii="宋体" w:eastAsia="宋体"/>
                <w:sz w:val="18"/>
              </w:rPr>
              <w:t xml:space="preserve"> </w:t>
            </w:r>
            <w:r>
              <w:rPr>
                <w:sz w:val="18"/>
              </w:rPr>
              <w:t xml:space="preserve">0 </w:t>
            </w:r>
            <w:r>
              <w:rPr>
                <w:rFonts w:hint="eastAsia" w:ascii="宋体" w:eastAsia="宋体"/>
                <w:sz w:val="18"/>
              </w:rPr>
              <w: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top w:val="nil"/>
            </w:tcBorders>
            <w:shd w:val="clear" w:color="auto" w:fill="C0C0C0"/>
          </w:tcPr>
          <w:p>
            <w:pPr>
              <w:pStyle w:val="10"/>
              <w:ind w:left="108"/>
              <w:rPr>
                <w:sz w:val="18"/>
              </w:rPr>
            </w:pPr>
            <w:r>
              <w:rPr>
                <w:sz w:val="18"/>
              </w:rPr>
              <w:t>OniBool wValue =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3" w:hRule="atLeast"/>
          <w:tblCellSpacing w:w="4" w:type="dxa"/>
        </w:trPr>
        <w:tc>
          <w:tcPr>
            <w:tcW w:w="8508" w:type="dxa"/>
            <w:shd w:val="clear" w:color="auto" w:fill="C0C0C0"/>
          </w:tcPr>
          <w:p>
            <w:pPr>
              <w:pStyle w:val="10"/>
              <w:spacing w:before="128"/>
              <w:ind w:left="108"/>
              <w:rPr>
                <w:sz w:val="18"/>
              </w:rPr>
            </w:pPr>
            <w:r>
              <w:rPr>
                <w:sz w:val="18"/>
              </w:rPr>
              <w:t>mStream.setProperty(AXONLINK_STREAM_PROPERTY_FLIP, &amp;wValue, sizeof(OniBool));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4" w:type="dxa"/>
        </w:trPr>
        <w:tc>
          <w:tcPr>
            <w:tcW w:w="8508" w:type="dxa"/>
            <w:tcBorders>
              <w:bottom w:val="nil"/>
            </w:tcBorders>
            <w:shd w:val="clear" w:color="auto" w:fill="C0C0C0"/>
          </w:tcPr>
          <w:p>
            <w:pPr>
              <w:pStyle w:val="10"/>
              <w:spacing w:before="118"/>
              <w:ind w:left="108"/>
              <w:rPr>
                <w:rFonts w:hint="eastAsia" w:ascii="宋体" w:eastAsia="宋体"/>
                <w:sz w:val="18"/>
              </w:rPr>
            </w:pPr>
            <w:r>
              <w:rPr>
                <w:sz w:val="18"/>
              </w:rPr>
              <w:t xml:space="preserve">// </w:t>
            </w:r>
            <w:r>
              <w:rPr>
                <w:rFonts w:hint="eastAsia" w:ascii="宋体" w:eastAsia="宋体"/>
                <w:sz w:val="18"/>
              </w:rPr>
              <w:t>Get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108"/>
              <w:rPr>
                <w:sz w:val="18"/>
              </w:rPr>
            </w:pPr>
            <w:r>
              <w:rPr>
                <w:sz w:val="18"/>
              </w:rPr>
              <w:t>OniBool wValue;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bottom w:val="nil"/>
            </w:tcBorders>
            <w:shd w:val="clear" w:color="auto" w:fill="C0C0C0"/>
          </w:tcPr>
          <w:p>
            <w:pPr>
              <w:pStyle w:val="10"/>
              <w:ind w:left="108"/>
              <w:rPr>
                <w:sz w:val="18"/>
              </w:rPr>
            </w:pPr>
            <w:r>
              <w:rPr>
                <w:sz w:val="18"/>
              </w:rPr>
              <w:t>int size = sizeof(OniBool);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4" w:type="dxa"/>
        </w:trPr>
        <w:tc>
          <w:tcPr>
            <w:tcW w:w="8508" w:type="dxa"/>
            <w:tcBorders>
              <w:top w:val="nil"/>
            </w:tcBorders>
            <w:shd w:val="clear" w:color="auto" w:fill="C0C0C0"/>
          </w:tcPr>
          <w:p>
            <w:pPr>
              <w:pStyle w:val="10"/>
              <w:ind w:left="108"/>
              <w:rPr>
                <w:sz w:val="18"/>
              </w:rPr>
            </w:pPr>
            <w:r>
              <w:rPr>
                <w:sz w:val="18"/>
              </w:rPr>
              <w:t>mStream.getProperty(AXONLINK_STREAM_PROPERTY_FLIP, &amp;wValue, &amp;size);</w:t>
            </w:r>
          </w:p>
        </w:tc>
      </w:tr>
    </w:tbl>
    <w:p>
      <w:pPr>
        <w:spacing w:before="97"/>
        <w:ind w:left="220" w:right="0" w:firstLine="0"/>
        <w:jc w:val="left"/>
        <w:rPr>
          <w:rFonts w:ascii="Times New Roman"/>
          <w:b/>
          <w:i/>
          <w:sz w:val="24"/>
        </w:rPr>
      </w:pPr>
      <w:r>
        <w:rPr>
          <w:rFonts w:ascii="Times New Roman"/>
          <w:b/>
          <w:i/>
          <w:sz w:val="24"/>
        </w:rPr>
        <w:t>Java</w:t>
      </w:r>
    </w:p>
    <w:p>
      <w:pPr>
        <w:pStyle w:val="5"/>
        <w:spacing w:before="3"/>
        <w:rPr>
          <w:rFonts w:ascii="Times New Roman"/>
          <w:b/>
          <w:i/>
          <w:sz w:val="8"/>
        </w:rPr>
      </w:pPr>
    </w:p>
    <w:tbl>
      <w:tblPr>
        <w:tblStyle w:val="7"/>
        <w:tblW w:w="8524" w:type="dxa"/>
        <w:tblCellSpacing w:w="5" w:type="dxa"/>
        <w:tblInd w:w="1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6" w:hRule="atLeast"/>
          <w:tblCellSpacing w:w="5" w:type="dxa"/>
        </w:trPr>
        <w:tc>
          <w:tcPr>
            <w:tcW w:w="8504" w:type="dxa"/>
            <w:tcBorders>
              <w:bottom w:val="nil"/>
            </w:tcBorders>
            <w:shd w:val="clear" w:color="auto" w:fill="C0C0C0"/>
          </w:tcPr>
          <w:p>
            <w:pPr>
              <w:pStyle w:val="10"/>
              <w:spacing w:before="120"/>
              <w:ind w:left="108"/>
              <w:rPr>
                <w:rFonts w:hint="default" w:ascii="宋体" w:eastAsia="宋体"/>
                <w:sz w:val="18"/>
                <w:lang w:val="en-US" w:eastAsia="zh-CN"/>
              </w:rPr>
            </w:pPr>
            <w:r>
              <w:rPr>
                <w:sz w:val="18"/>
              </w:rPr>
              <w:t xml:space="preserve">// true </w:t>
            </w:r>
            <w:r>
              <w:rPr>
                <w:rFonts w:hint="eastAsia" w:ascii="宋体" w:eastAsia="宋体"/>
                <w:sz w:val="18"/>
                <w:lang w:val="en-US" w:eastAsia="zh-CN"/>
              </w:rPr>
              <w:t>open</w:t>
            </w:r>
            <w:r>
              <w:rPr>
                <w:rFonts w:hint="eastAsia" w:ascii="宋体" w:eastAsia="宋体"/>
                <w:sz w:val="18"/>
              </w:rPr>
              <w:t xml:space="preserve"> </w:t>
            </w:r>
            <w:r>
              <w:rPr>
                <w:sz w:val="18"/>
              </w:rPr>
              <w:t xml:space="preserve">false </w:t>
            </w:r>
            <w:r>
              <w:rPr>
                <w:rFonts w:hint="eastAsia" w:eastAsia="宋体"/>
                <w:sz w:val="18"/>
                <w:lang w:val="en-US" w:eastAsia="zh-CN"/>
              </w:rPr>
              <w: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7" w:hRule="atLeast"/>
          <w:tblCellSpacing w:w="5" w:type="dxa"/>
        </w:trPr>
        <w:tc>
          <w:tcPr>
            <w:tcW w:w="8504" w:type="dxa"/>
            <w:tcBorders>
              <w:top w:val="nil"/>
              <w:bottom w:val="nil"/>
            </w:tcBorders>
            <w:shd w:val="clear" w:color="auto" w:fill="C0C0C0"/>
          </w:tcPr>
          <w:p>
            <w:pPr>
              <w:pStyle w:val="10"/>
              <w:ind w:left="108"/>
              <w:rPr>
                <w:sz w:val="18"/>
              </w:rPr>
            </w:pPr>
            <w:r>
              <w:rPr>
                <w:sz w:val="18"/>
              </w:rPr>
              <w:t>mStream. setFlipEnabled(true);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5" w:hRule="atLeast"/>
          <w:tblCellSpacing w:w="5" w:type="dxa"/>
        </w:trPr>
        <w:tc>
          <w:tcPr>
            <w:tcW w:w="8504" w:type="dxa"/>
            <w:tcBorders>
              <w:top w:val="nil"/>
            </w:tcBorders>
            <w:shd w:val="clear" w:color="auto" w:fill="C0C0C0"/>
          </w:tcPr>
          <w:p>
            <w:pPr>
              <w:pStyle w:val="10"/>
              <w:spacing w:before="120"/>
              <w:ind w:left="108"/>
              <w:rPr>
                <w:rFonts w:hint="eastAsia" w:ascii="宋体" w:eastAsia="宋体"/>
                <w:sz w:val="18"/>
              </w:rPr>
            </w:pPr>
            <w:r>
              <w:rPr>
                <w:sz w:val="18"/>
              </w:rPr>
              <w:t xml:space="preserve">// </w:t>
            </w:r>
            <w:r>
              <w:rPr>
                <w:rFonts w:hint="eastAsia" w:ascii="宋体" w:eastAsia="宋体"/>
                <w:sz w:val="18"/>
              </w:rPr>
              <w:t>Get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5" w:hRule="atLeast"/>
          <w:tblCellSpacing w:w="5" w:type="dxa"/>
        </w:trPr>
        <w:tc>
          <w:tcPr>
            <w:tcW w:w="8504" w:type="dxa"/>
            <w:shd w:val="clear" w:color="auto" w:fill="C0C0C0"/>
          </w:tcPr>
          <w:p>
            <w:pPr>
              <w:pStyle w:val="10"/>
              <w:spacing w:before="128"/>
              <w:ind w:left="108"/>
              <w:rPr>
                <w:sz w:val="18"/>
              </w:rPr>
            </w:pPr>
            <w:r>
              <w:rPr>
                <w:sz w:val="18"/>
              </w:rPr>
              <w:t>boolean status = mStream. getFlipEnabled ();</w:t>
            </w:r>
          </w:p>
        </w:tc>
      </w:tr>
    </w:tbl>
    <w:p>
      <w:pPr>
        <w:pStyle w:val="5"/>
        <w:spacing w:before="5"/>
        <w:rPr>
          <w:rFonts w:ascii="Times New Roman"/>
          <w:b/>
          <w:i/>
          <w:sz w:val="37"/>
        </w:rPr>
      </w:pPr>
    </w:p>
    <w:p>
      <w:pPr>
        <w:pStyle w:val="9"/>
        <w:numPr>
          <w:ilvl w:val="0"/>
          <w:numId w:val="5"/>
        </w:numPr>
        <w:tabs>
          <w:tab w:val="left" w:pos="641"/>
        </w:tabs>
        <w:spacing w:before="1" w:after="0" w:line="240" w:lineRule="auto"/>
        <w:ind w:left="640" w:right="0" w:hanging="421"/>
        <w:jc w:val="left"/>
        <w:rPr>
          <w:b/>
          <w:sz w:val="44"/>
        </w:rPr>
      </w:pPr>
      <w:bookmarkStart w:id="71" w:name="5. Windows客户端使用说明"/>
      <w:bookmarkEnd w:id="71"/>
      <w:bookmarkStart w:id="72" w:name="5. Windows客户端使用说明"/>
      <w:bookmarkEnd w:id="72"/>
      <w:r>
        <w:rPr>
          <w:rFonts w:ascii="Times New Roman" w:eastAsia="Times New Roman"/>
          <w:b/>
          <w:sz w:val="44"/>
        </w:rPr>
        <w:t xml:space="preserve">Windows </w:t>
      </w:r>
      <w:r>
        <w:rPr>
          <w:rFonts w:hint="eastAsia"/>
          <w:b/>
          <w:sz w:val="44"/>
        </w:rPr>
        <w:t>Client usage instructions</w:t>
      </w:r>
    </w:p>
    <w:p>
      <w:pPr>
        <w:pStyle w:val="5"/>
        <w:spacing w:before="12"/>
        <w:rPr>
          <w:b/>
          <w:sz w:val="40"/>
        </w:rPr>
      </w:pPr>
    </w:p>
    <w:p>
      <w:pPr>
        <w:pStyle w:val="5"/>
        <w:ind w:left="640"/>
      </w:pPr>
      <w:r>
        <w:rPr>
          <w:rFonts w:hint="eastAsia" w:ascii="Times New Roman" w:eastAsia="Times New Roman"/>
        </w:rPr>
        <w:t>The client interface under Windows is as follows</w:t>
      </w:r>
    </w:p>
    <w:p>
      <w:pPr>
        <w:spacing w:after="0"/>
        <w:sectPr>
          <w:pgSz w:w="11910" w:h="16840"/>
          <w:pgMar w:top="1420" w:right="1080" w:bottom="1640" w:left="1580" w:header="627" w:footer="1378" w:gutter="0"/>
        </w:sectPr>
      </w:pPr>
    </w:p>
    <w:p>
      <w:pPr>
        <w:pStyle w:val="5"/>
        <w:rPr>
          <w:sz w:val="20"/>
        </w:rPr>
      </w:pPr>
    </w:p>
    <w:p>
      <w:pPr>
        <w:pStyle w:val="3"/>
        <w:numPr>
          <w:ilvl w:val="1"/>
          <w:numId w:val="5"/>
        </w:numPr>
        <w:tabs>
          <w:tab w:val="left" w:pos="1060"/>
          <w:tab w:val="left" w:pos="1061"/>
        </w:tabs>
        <w:spacing w:before="216" w:after="0" w:line="240" w:lineRule="auto"/>
        <w:ind w:left="1060" w:right="0" w:hanging="841"/>
        <w:jc w:val="left"/>
      </w:pPr>
      <w:bookmarkStart w:id="73" w:name="5.1. 显示页"/>
      <w:bookmarkEnd w:id="73"/>
      <w:bookmarkStart w:id="74" w:name="5.1. 显示页"/>
      <w:bookmarkEnd w:id="74"/>
      <w:r>
        <w:rPr>
          <w:rFonts w:hint="eastAsia"/>
        </w:rPr>
        <w:t>Display page</w:t>
      </w:r>
    </w:p>
    <w:p>
      <w:pPr>
        <w:pStyle w:val="5"/>
        <w:spacing w:before="1"/>
        <w:rPr>
          <w:b/>
          <w:sz w:val="28"/>
        </w:rPr>
      </w:pPr>
      <w:r>
        <w:drawing>
          <wp:anchor distT="0" distB="0" distL="0" distR="0" simplePos="0" relativeHeight="1024" behindDoc="0" locked="0" layoutInCell="1" allowOverlap="1">
            <wp:simplePos x="0" y="0"/>
            <wp:positionH relativeFrom="page">
              <wp:posOffset>1409700</wp:posOffset>
            </wp:positionH>
            <wp:positionV relativeFrom="paragraph">
              <wp:posOffset>253365</wp:posOffset>
            </wp:positionV>
            <wp:extent cx="5271135" cy="490791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3" cstate="print"/>
                    <a:stretch>
                      <a:fillRect/>
                    </a:stretch>
                  </pic:blipFill>
                  <pic:spPr>
                    <a:xfrm>
                      <a:off x="0" y="0"/>
                      <a:ext cx="5271224" cy="4908042"/>
                    </a:xfrm>
                    <a:prstGeom prst="rect">
                      <a:avLst/>
                    </a:prstGeom>
                  </pic:spPr>
                </pic:pic>
              </a:graphicData>
            </a:graphic>
          </wp:anchor>
        </w:drawing>
      </w:r>
    </w:p>
    <w:p>
      <w:pPr>
        <w:pStyle w:val="4"/>
        <w:numPr>
          <w:ilvl w:val="0"/>
          <w:numId w:val="3"/>
        </w:numPr>
        <w:tabs>
          <w:tab w:val="left" w:pos="640"/>
          <w:tab w:val="left" w:pos="641"/>
        </w:tabs>
        <w:spacing w:before="109" w:after="0" w:line="240" w:lineRule="auto"/>
        <w:ind w:left="640" w:right="0" w:hanging="421"/>
        <w:jc w:val="left"/>
        <w:rPr>
          <w:rFonts w:ascii="Wingdings" w:hAnsi="Wingdings" w:eastAsia="Wingdings"/>
        </w:rPr>
      </w:pPr>
      <w:r>
        <w:rPr>
          <w:rFonts w:hint="eastAsia"/>
        </w:rPr>
        <w:t xml:space="preserve">device attachment </w:t>
      </w:r>
    </w:p>
    <w:p>
      <w:pPr>
        <w:pStyle w:val="5"/>
        <w:spacing w:before="6"/>
        <w:rPr>
          <w:b/>
          <w:sz w:val="15"/>
        </w:rPr>
      </w:pPr>
    </w:p>
    <w:p>
      <w:pPr>
        <w:pStyle w:val="5"/>
        <w:spacing w:line="417" w:lineRule="auto"/>
        <w:ind w:left="220" w:right="711" w:firstLine="419"/>
      </w:pPr>
      <w:r>
        <w:rPr>
          <w:rFonts w:hint="eastAsia"/>
          <w:spacing w:val="-11"/>
        </w:rPr>
        <w:t>When an identifiable device is inserted, the list of devices is automatically updated, and multiple devices can select the device you want to operate through the drop-down box</w:t>
      </w:r>
    </w:p>
    <w:p>
      <w:pPr>
        <w:spacing w:before="0" w:line="272" w:lineRule="exact"/>
        <w:ind w:left="640" w:right="0" w:firstLine="0"/>
        <w:jc w:val="left"/>
        <w:rPr>
          <w:rFonts w:hint="eastAsia" w:ascii="宋体" w:eastAsia="宋体"/>
          <w:sz w:val="21"/>
        </w:rPr>
      </w:pPr>
      <w:r>
        <w:rPr>
          <w:rFonts w:hint="eastAsia" w:ascii="宋体" w:eastAsia="宋体"/>
          <w:sz w:val="21"/>
        </w:rPr>
        <w:t>Click on the connection to select the camera button to connect；</w:t>
      </w:r>
    </w:p>
    <w:p>
      <w:pPr>
        <w:pStyle w:val="4"/>
        <w:numPr>
          <w:ilvl w:val="0"/>
          <w:numId w:val="3"/>
        </w:numPr>
        <w:tabs>
          <w:tab w:val="left" w:pos="640"/>
          <w:tab w:val="left" w:pos="641"/>
        </w:tabs>
        <w:spacing w:before="197" w:after="0" w:line="240" w:lineRule="auto"/>
        <w:ind w:left="640" w:right="0" w:hanging="421"/>
        <w:jc w:val="left"/>
        <w:rPr>
          <w:rFonts w:ascii="Wingdings" w:hAnsi="Wingdings" w:eastAsia="Wingdings"/>
        </w:rPr>
      </w:pPr>
      <w:r>
        <w:rPr>
          <w:rFonts w:hint="eastAsia"/>
        </w:rPr>
        <w:t xml:space="preserve">image display </w:t>
      </w:r>
    </w:p>
    <w:p>
      <w:pPr>
        <w:spacing w:before="189"/>
        <w:ind w:left="640" w:right="0" w:firstLine="0"/>
        <w:jc w:val="left"/>
        <w:rPr>
          <w:rFonts w:hint="eastAsia" w:ascii="宋体" w:eastAsia="宋体"/>
          <w:sz w:val="21"/>
        </w:rPr>
      </w:pPr>
      <w:r>
        <w:rPr>
          <w:rFonts w:hint="eastAsia" w:ascii="宋体" w:eastAsia="宋体"/>
          <w:sz w:val="21"/>
        </w:rPr>
        <w:t>Check the Depth,IR,Color stream, point cloud option, click on Preview to preview the image of the selected stream；</w:t>
      </w:r>
    </w:p>
    <w:p>
      <w:pPr>
        <w:pStyle w:val="4"/>
        <w:numPr>
          <w:ilvl w:val="0"/>
          <w:numId w:val="3"/>
        </w:numPr>
        <w:tabs>
          <w:tab w:val="left" w:pos="640"/>
          <w:tab w:val="left" w:pos="641"/>
        </w:tabs>
        <w:spacing w:before="196" w:after="0" w:line="240" w:lineRule="auto"/>
        <w:ind w:left="640" w:right="0" w:hanging="421"/>
        <w:jc w:val="left"/>
        <w:rPr>
          <w:rFonts w:ascii="Wingdings" w:hAnsi="Wingdings" w:eastAsia="Wingdings"/>
        </w:rPr>
      </w:pPr>
      <w:r>
        <w:rPr>
          <w:rFonts w:hint="eastAsia"/>
        </w:rPr>
        <w:t>Image preservation</w:t>
      </w:r>
    </w:p>
    <w:p>
      <w:pPr>
        <w:pStyle w:val="5"/>
        <w:spacing w:before="6"/>
        <w:rPr>
          <w:b/>
          <w:sz w:val="15"/>
        </w:rPr>
      </w:pPr>
    </w:p>
    <w:p>
      <w:pPr>
        <w:pStyle w:val="5"/>
        <w:ind w:left="220"/>
        <w:rPr>
          <w:rFonts w:hint="eastAsia"/>
          <w:spacing w:val="-12"/>
        </w:rPr>
      </w:pPr>
      <w:r>
        <w:rPr>
          <w:rFonts w:hint="eastAsia"/>
          <w:spacing w:val="-12"/>
        </w:rPr>
        <w:t xml:space="preserve">Click the Capture button to save pictures of the selected stream. By default, 30 pieces can be collected. The number of sheets to be saved can be modified manually. The pictures are saved in the image folder under the folder where the program is located, and the point cloud data is saved in depthdata/pointCloud. </w:t>
      </w:r>
    </w:p>
    <w:p>
      <w:pPr>
        <w:pStyle w:val="5"/>
        <w:ind w:left="220"/>
        <w:rPr>
          <w:rFonts w:hint="eastAsia"/>
          <w:spacing w:val="-12"/>
        </w:rPr>
      </w:pPr>
    </w:p>
    <w:p>
      <w:pPr>
        <w:pStyle w:val="5"/>
        <w:ind w:left="220"/>
      </w:pPr>
      <w:r>
        <w:rPr>
          <w:rFonts w:hint="eastAsia"/>
          <w:spacing w:val="-12"/>
        </w:rPr>
        <w:t>Under folder</w:t>
      </w:r>
      <w:r>
        <w:t>；</w:t>
      </w:r>
    </w:p>
    <w:p>
      <w:pPr>
        <w:spacing w:after="0"/>
        <w:sectPr>
          <w:pgSz w:w="11910" w:h="16840"/>
          <w:pgMar w:top="1420" w:right="1080" w:bottom="1640" w:left="1580" w:header="627" w:footer="1378" w:gutter="0"/>
        </w:sectPr>
      </w:pPr>
    </w:p>
    <w:p>
      <w:pPr>
        <w:pStyle w:val="5"/>
        <w:spacing w:line="20" w:lineRule="exact"/>
        <w:ind w:left="107"/>
        <w:rPr>
          <w:sz w:val="2"/>
        </w:rPr>
      </w:pPr>
      <w:r>
        <w:rPr>
          <w:sz w:val="2"/>
        </w:rPr>
        <mc:AlternateContent>
          <mc:Choice Requires="wpg">
            <w:drawing>
              <wp:inline distT="0" distB="0" distL="114300" distR="114300">
                <wp:extent cx="5412740" cy="6350"/>
                <wp:effectExtent l="0" t="0" r="0" b="0"/>
                <wp:docPr id="24" name="组合 17"/>
                <wp:cNvGraphicFramePr/>
                <a:graphic xmlns:a="http://schemas.openxmlformats.org/drawingml/2006/main">
                  <a:graphicData uri="http://schemas.microsoft.com/office/word/2010/wordprocessingGroup">
                    <wpg:wgp>
                      <wpg:cNvGrpSpPr/>
                      <wpg:grpSpPr>
                        <a:xfrm>
                          <a:off x="0" y="0"/>
                          <a:ext cx="5412740" cy="6350"/>
                          <a:chOff x="0" y="0"/>
                          <a:chExt cx="8524" cy="10"/>
                        </a:xfrm>
                      </wpg:grpSpPr>
                      <wps:wsp>
                        <wps:cNvPr id="22" name="直线 18"/>
                        <wps:cNvCnPr/>
                        <wps:spPr>
                          <a:xfrm>
                            <a:off x="0" y="5"/>
                            <a:ext cx="8524" cy="0"/>
                          </a:xfrm>
                          <a:prstGeom prst="line">
                            <a:avLst/>
                          </a:prstGeom>
                          <a:ln w="6096" cap="flat" cmpd="sng">
                            <a:solidFill>
                              <a:srgbClr val="000000"/>
                            </a:solidFill>
                            <a:prstDash val="solid"/>
                            <a:headEnd type="none" w="med" len="med"/>
                            <a:tailEnd type="none" w="med" len="med"/>
                          </a:ln>
                        </wps:spPr>
                        <wps:bodyPr upright="1"/>
                      </wps:wsp>
                    </wpg:wgp>
                  </a:graphicData>
                </a:graphic>
              </wp:inline>
            </w:drawing>
          </mc:Choice>
          <mc:Fallback>
            <w:pict>
              <v:group id="组合 17" o:spid="_x0000_s1026" o:spt="203" style="height:0.5pt;width:426.2pt;" coordsize="8524,10" o:gfxdata="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I5t3UAAAAAwEAAA8AAAAAAAAAAQAgAAAAIgAAAGRycy9kb3ducmV2LnhtbFBL&#10;AQIUABQAAAAIAIdO4kD3J7QuMwIAALQEAAAOAAAAAAAAAAEAIAAAACMBAABkcnMvZTJvRG9jLnht&#10;bFBLBQYAAAAABgAGAFkBAADIBQAAAAA=&#10;">
                <o:lock v:ext="edit" aspectratio="f"/>
                <v:line id="直线 18" o:spid="_x0000_s1026" o:spt="20" style="position:absolute;left:0;top:5;height:0;width:8524;" filled="f" stroked="t" coordsize="21600,21600" o:gfxdata="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5KfEa8AAAA&#10;2w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w10:wrap type="none"/>
                <w10:anchorlock/>
              </v:group>
            </w:pict>
          </mc:Fallback>
        </mc:AlternateContent>
      </w:r>
    </w:p>
    <w:p>
      <w:pPr>
        <w:pStyle w:val="5"/>
        <w:spacing w:before="10"/>
        <w:rPr>
          <w:sz w:val="29"/>
        </w:rPr>
      </w:pPr>
    </w:p>
    <w:p>
      <w:pPr>
        <w:pStyle w:val="4"/>
        <w:numPr>
          <w:ilvl w:val="0"/>
          <w:numId w:val="3"/>
        </w:numPr>
        <w:tabs>
          <w:tab w:val="left" w:pos="640"/>
          <w:tab w:val="left" w:pos="641"/>
        </w:tabs>
        <w:spacing w:before="80" w:after="0" w:line="240" w:lineRule="auto"/>
        <w:ind w:left="640" w:right="0" w:hanging="421"/>
        <w:jc w:val="left"/>
        <w:rPr>
          <w:rFonts w:ascii="Wingdings" w:hAnsi="Wingdings" w:eastAsia="Wingdings"/>
        </w:rPr>
      </w:pPr>
      <w:r>
        <w:rPr>
          <w:rFonts w:hint="eastAsia"/>
        </w:rPr>
        <w:t>Parameter setting</w:t>
      </w:r>
    </w:p>
    <w:p>
      <w:pPr>
        <w:pStyle w:val="5"/>
        <w:spacing w:before="10"/>
        <w:ind w:left="640"/>
        <w:rPr>
          <w:rFonts w:hint="eastAsia"/>
        </w:rPr>
      </w:pPr>
      <w:r>
        <w:rPr>
          <w:rFonts w:hint="eastAsia"/>
        </w:rPr>
        <w:t>The setting of the distance between the upper and lower limits can adjust the effective range of pseudo-color display of depth stream, and the depth value not within the limit range is not displayed. The Color display ratio can adjust the size of color stream display window and take effect when the Preview button is clicked again.</w:t>
      </w:r>
    </w:p>
    <w:p>
      <w:pPr>
        <w:pStyle w:val="5"/>
        <w:spacing w:before="10"/>
        <w:ind w:left="640"/>
      </w:pPr>
      <w:r>
        <w:rPr>
          <w:rFonts w:hint="eastAsia"/>
        </w:rPr>
        <w:t>All the display effects are as follows</w:t>
      </w:r>
      <w:r>
        <w:t>：</w:t>
      </w:r>
    </w:p>
    <w:p>
      <w:pPr>
        <w:pStyle w:val="5"/>
        <w:spacing w:before="3"/>
        <w:rPr>
          <w:sz w:val="11"/>
        </w:rPr>
      </w:pPr>
      <w:r>
        <w:drawing>
          <wp:anchor distT="0" distB="0" distL="0" distR="0" simplePos="0" relativeHeight="1024" behindDoc="0" locked="0" layoutInCell="1" allowOverlap="1">
            <wp:simplePos x="0" y="0"/>
            <wp:positionH relativeFrom="page">
              <wp:posOffset>1409700</wp:posOffset>
            </wp:positionH>
            <wp:positionV relativeFrom="paragraph">
              <wp:posOffset>116205</wp:posOffset>
            </wp:positionV>
            <wp:extent cx="4944110" cy="406463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4" cstate="print"/>
                    <a:stretch>
                      <a:fillRect/>
                    </a:stretch>
                  </pic:blipFill>
                  <pic:spPr>
                    <a:xfrm>
                      <a:off x="0" y="0"/>
                      <a:ext cx="4944387" cy="4064508"/>
                    </a:xfrm>
                    <a:prstGeom prst="rect">
                      <a:avLst/>
                    </a:prstGeom>
                  </pic:spPr>
                </pic:pic>
              </a:graphicData>
            </a:graphic>
          </wp:anchor>
        </w:drawing>
      </w:r>
    </w:p>
    <w:p>
      <w:pPr>
        <w:pStyle w:val="4"/>
        <w:numPr>
          <w:ilvl w:val="0"/>
          <w:numId w:val="3"/>
        </w:numPr>
        <w:tabs>
          <w:tab w:val="left" w:pos="640"/>
          <w:tab w:val="left" w:pos="641"/>
        </w:tabs>
        <w:spacing w:before="139" w:after="0" w:line="240" w:lineRule="auto"/>
        <w:ind w:left="640" w:right="0" w:hanging="421"/>
        <w:jc w:val="left"/>
        <w:rPr>
          <w:rFonts w:ascii="Wingdings" w:hAnsi="Wingdings" w:eastAsia="Wingdings"/>
        </w:rPr>
      </w:pPr>
      <w:r>
        <w:rPr>
          <w:rFonts w:hint="eastAsia"/>
        </w:rPr>
        <w:t>Alignment mode</w:t>
      </w:r>
    </w:p>
    <w:p>
      <w:pPr>
        <w:pStyle w:val="5"/>
        <w:spacing w:before="6"/>
        <w:rPr>
          <w:b/>
          <w:sz w:val="15"/>
        </w:rPr>
      </w:pPr>
    </w:p>
    <w:p>
      <w:pPr>
        <w:pStyle w:val="5"/>
        <w:spacing w:before="1"/>
        <w:ind w:left="640"/>
      </w:pPr>
      <w:r>
        <w:rPr>
          <w:rFonts w:hint="eastAsia"/>
        </w:rPr>
        <w:t>Four modes</w:t>
      </w:r>
    </w:p>
    <w:p>
      <w:pPr>
        <w:pStyle w:val="5"/>
        <w:spacing w:before="1"/>
        <w:rPr>
          <w:sz w:val="17"/>
        </w:rPr>
      </w:pPr>
    </w:p>
    <w:tbl>
      <w:tblPr>
        <w:tblStyle w:val="7"/>
        <w:tblW w:w="5091" w:type="dxa"/>
        <w:tblInd w:w="4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96"/>
        <w:gridCol w:w="3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1996" w:type="dxa"/>
          </w:tcPr>
          <w:p>
            <w:pPr>
              <w:pStyle w:val="10"/>
              <w:spacing w:before="0" w:line="234" w:lineRule="exact"/>
              <w:ind w:left="200"/>
              <w:rPr>
                <w:rFonts w:ascii="Times New Roman"/>
                <w:sz w:val="21"/>
              </w:rPr>
            </w:pPr>
            <w:r>
              <w:rPr>
                <w:rFonts w:ascii="Times New Roman"/>
                <w:sz w:val="21"/>
              </w:rPr>
              <w:t>Off</w:t>
            </w:r>
          </w:p>
        </w:tc>
        <w:tc>
          <w:tcPr>
            <w:tcW w:w="3095" w:type="dxa"/>
          </w:tcPr>
          <w:p>
            <w:pPr>
              <w:pStyle w:val="10"/>
              <w:spacing w:before="0" w:line="250" w:lineRule="exact"/>
              <w:ind w:left="160"/>
              <w:rPr>
                <w:rFonts w:hint="eastAsia" w:ascii="宋体" w:eastAsia="宋体"/>
                <w:sz w:val="21"/>
              </w:rPr>
            </w:pPr>
            <w:r>
              <w:rPr>
                <w:rFonts w:hint="eastAsia" w:ascii="宋体" w:eastAsia="宋体"/>
                <w:b/>
                <w:sz w:val="21"/>
              </w:rPr>
              <w:t>：</w:t>
            </w:r>
            <w:r>
              <w:rPr>
                <w:rFonts w:hint="eastAsia" w:ascii="宋体" w:eastAsia="宋体"/>
                <w:sz w:val="21"/>
              </w:rPr>
              <w:t>Close alignment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1996" w:type="dxa"/>
          </w:tcPr>
          <w:p>
            <w:pPr>
              <w:pStyle w:val="10"/>
              <w:spacing w:before="109"/>
              <w:ind w:left="200"/>
              <w:rPr>
                <w:rFonts w:ascii="Times New Roman"/>
                <w:sz w:val="21"/>
              </w:rPr>
            </w:pPr>
            <w:r>
              <w:rPr>
                <w:rFonts w:ascii="Times New Roman"/>
                <w:sz w:val="21"/>
              </w:rPr>
              <w:t>Depth to Color</w:t>
            </w:r>
          </w:p>
        </w:tc>
        <w:tc>
          <w:tcPr>
            <w:tcW w:w="3095" w:type="dxa"/>
          </w:tcPr>
          <w:p>
            <w:pPr>
              <w:pStyle w:val="10"/>
              <w:spacing w:before="97"/>
              <w:ind w:left="160"/>
              <w:rPr>
                <w:rFonts w:hint="eastAsia" w:ascii="宋体" w:eastAsia="宋体"/>
                <w:sz w:val="21"/>
              </w:rPr>
            </w:pPr>
            <w:r>
              <w:rPr>
                <w:rFonts w:hint="eastAsia" w:ascii="宋体" w:eastAsia="宋体"/>
                <w:b/>
                <w:sz w:val="21"/>
              </w:rPr>
              <w:t>：</w:t>
            </w:r>
            <w:r>
              <w:rPr>
                <w:rFonts w:hint="eastAsia" w:ascii="宋体" w:eastAsia="宋体"/>
                <w:sz w:val="21"/>
              </w:rPr>
              <w:t>depth map alignment color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1996" w:type="dxa"/>
          </w:tcPr>
          <w:p>
            <w:pPr>
              <w:pStyle w:val="10"/>
              <w:spacing w:before="109"/>
              <w:ind w:left="200"/>
              <w:rPr>
                <w:rFonts w:ascii="Times New Roman"/>
                <w:sz w:val="21"/>
              </w:rPr>
            </w:pPr>
            <w:r>
              <w:rPr>
                <w:rFonts w:ascii="Times New Roman"/>
                <w:sz w:val="21"/>
              </w:rPr>
              <w:t>Depth&amp;IR to Color</w:t>
            </w:r>
          </w:p>
        </w:tc>
        <w:tc>
          <w:tcPr>
            <w:tcW w:w="3095" w:type="dxa"/>
          </w:tcPr>
          <w:p>
            <w:pPr>
              <w:pStyle w:val="10"/>
              <w:spacing w:before="97"/>
              <w:ind w:left="160"/>
              <w:rPr>
                <w:rFonts w:hint="eastAsia" w:ascii="宋体" w:eastAsia="宋体"/>
                <w:sz w:val="21"/>
              </w:rPr>
            </w:pPr>
            <w:r>
              <w:rPr>
                <w:rFonts w:hint="eastAsia" w:ascii="宋体" w:eastAsia="宋体"/>
                <w:b/>
                <w:sz w:val="21"/>
              </w:rPr>
              <w:t>：</w:t>
            </w:r>
            <w:r>
              <w:rPr>
                <w:rFonts w:hint="eastAsia" w:ascii="宋体" w:eastAsia="宋体"/>
                <w:sz w:val="21"/>
              </w:rPr>
              <w:t>Align color map with depth map and infrared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1996" w:type="dxa"/>
          </w:tcPr>
          <w:p>
            <w:pPr>
              <w:pStyle w:val="10"/>
              <w:spacing w:before="109" w:line="222" w:lineRule="exact"/>
              <w:ind w:left="200"/>
              <w:rPr>
                <w:rFonts w:ascii="Times New Roman"/>
                <w:sz w:val="21"/>
              </w:rPr>
            </w:pPr>
            <w:r>
              <w:rPr>
                <w:rFonts w:ascii="Times New Roman"/>
                <w:sz w:val="21"/>
              </w:rPr>
              <w:t>Color to Depth</w:t>
            </w:r>
          </w:p>
        </w:tc>
        <w:tc>
          <w:tcPr>
            <w:tcW w:w="3095" w:type="dxa"/>
          </w:tcPr>
          <w:p>
            <w:pPr>
              <w:pStyle w:val="10"/>
              <w:spacing w:before="97" w:line="233" w:lineRule="exact"/>
              <w:ind w:left="160"/>
              <w:rPr>
                <w:rFonts w:hint="eastAsia" w:ascii="宋体" w:eastAsia="宋体"/>
                <w:sz w:val="21"/>
              </w:rPr>
            </w:pPr>
            <w:r>
              <w:rPr>
                <w:rFonts w:hint="eastAsia" w:ascii="宋体" w:eastAsia="宋体"/>
                <w:b/>
                <w:sz w:val="21"/>
              </w:rPr>
              <w:t>：</w:t>
            </w:r>
            <w:r>
              <w:rPr>
                <w:rFonts w:hint="eastAsia" w:ascii="宋体" w:eastAsia="宋体"/>
                <w:sz w:val="21"/>
              </w:rPr>
              <w:t>Color map alignment depth map</w:t>
            </w:r>
          </w:p>
        </w:tc>
      </w:tr>
    </w:tbl>
    <w:p>
      <w:pPr>
        <w:spacing w:after="0" w:line="233" w:lineRule="exact"/>
        <w:rPr>
          <w:rFonts w:hint="eastAsia" w:ascii="宋体" w:eastAsia="宋体"/>
          <w:sz w:val="21"/>
        </w:rPr>
        <w:sectPr>
          <w:headerReference r:id="rId5" w:type="default"/>
          <w:footerReference r:id="rId6" w:type="default"/>
          <w:pgSz w:w="11910" w:h="16840"/>
          <w:pgMar w:top="1400" w:right="1080" w:bottom="1640" w:left="1580" w:header="0" w:footer="1458" w:gutter="0"/>
          <w:pgNumType w:start="29"/>
        </w:sectPr>
      </w:pPr>
    </w:p>
    <w:p>
      <w:pPr>
        <w:pStyle w:val="5"/>
        <w:rPr>
          <w:sz w:val="20"/>
        </w:rPr>
      </w:pPr>
    </w:p>
    <w:p>
      <w:pPr>
        <w:pStyle w:val="3"/>
        <w:numPr>
          <w:ilvl w:val="1"/>
          <w:numId w:val="5"/>
        </w:numPr>
        <w:tabs>
          <w:tab w:val="left" w:pos="1060"/>
          <w:tab w:val="left" w:pos="1061"/>
        </w:tabs>
        <w:spacing w:before="216" w:after="0" w:line="240" w:lineRule="auto"/>
        <w:ind w:left="1060" w:right="0" w:hanging="841"/>
        <w:jc w:val="left"/>
      </w:pPr>
      <w:bookmarkStart w:id="75" w:name="5.2. 升级页面"/>
      <w:bookmarkEnd w:id="75"/>
      <w:bookmarkStart w:id="76" w:name="5.2. 升级页面"/>
      <w:bookmarkEnd w:id="76"/>
      <w:r>
        <w:rPr>
          <w:rFonts w:hint="eastAsia"/>
        </w:rPr>
        <w:t xml:space="preserve">Upgrade page </w:t>
      </w:r>
    </w:p>
    <w:p>
      <w:pPr>
        <w:pStyle w:val="5"/>
        <w:rPr>
          <w:b/>
          <w:sz w:val="20"/>
        </w:rPr>
      </w:pPr>
    </w:p>
    <w:p>
      <w:pPr>
        <w:pStyle w:val="5"/>
        <w:spacing w:before="4"/>
        <w:rPr>
          <w:b/>
          <w:sz w:val="16"/>
        </w:rPr>
      </w:pPr>
      <w:r>
        <w:drawing>
          <wp:anchor distT="0" distB="0" distL="0" distR="0" simplePos="0" relativeHeight="1024" behindDoc="0" locked="0" layoutInCell="1" allowOverlap="1">
            <wp:simplePos x="0" y="0"/>
            <wp:positionH relativeFrom="page">
              <wp:posOffset>1409700</wp:posOffset>
            </wp:positionH>
            <wp:positionV relativeFrom="paragraph">
              <wp:posOffset>157480</wp:posOffset>
            </wp:positionV>
            <wp:extent cx="4507230" cy="4154170"/>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png"/>
                    <pic:cNvPicPr>
                      <a:picLocks noChangeAspect="1"/>
                    </pic:cNvPicPr>
                  </pic:nvPicPr>
                  <pic:blipFill>
                    <a:blip r:embed="rId25" cstate="print"/>
                    <a:stretch>
                      <a:fillRect/>
                    </a:stretch>
                  </pic:blipFill>
                  <pic:spPr>
                    <a:xfrm>
                      <a:off x="0" y="0"/>
                      <a:ext cx="4506935" cy="4154328"/>
                    </a:xfrm>
                    <a:prstGeom prst="rect">
                      <a:avLst/>
                    </a:prstGeom>
                  </pic:spPr>
                </pic:pic>
              </a:graphicData>
            </a:graphic>
          </wp:anchor>
        </w:drawing>
      </w:r>
    </w:p>
    <w:p>
      <w:pPr>
        <w:pStyle w:val="5"/>
        <w:spacing w:before="8"/>
        <w:rPr>
          <w:b/>
          <w:sz w:val="13"/>
        </w:rPr>
      </w:pPr>
    </w:p>
    <w:p>
      <w:pPr>
        <w:pStyle w:val="9"/>
        <w:numPr>
          <w:ilvl w:val="0"/>
          <w:numId w:val="3"/>
        </w:numPr>
        <w:tabs>
          <w:tab w:val="left" w:pos="640"/>
          <w:tab w:val="left" w:pos="641"/>
        </w:tabs>
        <w:spacing w:before="80" w:after="0" w:line="240" w:lineRule="auto"/>
        <w:ind w:left="640" w:right="0" w:hanging="421"/>
        <w:jc w:val="left"/>
        <w:rPr>
          <w:rFonts w:ascii="Wingdings" w:hAnsi="Wingdings" w:eastAsia="Wingdings"/>
          <w:sz w:val="21"/>
        </w:rPr>
      </w:pPr>
      <w:r>
        <w:rPr>
          <w:rFonts w:hint="eastAsia"/>
          <w:spacing w:val="-3"/>
          <w:sz w:val="21"/>
        </w:rPr>
        <w:t>Click set up upgrade File</w:t>
      </w:r>
    </w:p>
    <w:p>
      <w:pPr>
        <w:pStyle w:val="5"/>
        <w:spacing w:before="7"/>
        <w:rPr>
          <w:sz w:val="15"/>
        </w:rPr>
      </w:pPr>
    </w:p>
    <w:p>
      <w:pPr>
        <w:pStyle w:val="5"/>
        <w:ind w:left="640"/>
      </w:pPr>
      <w:r>
        <w:rPr>
          <w:rFonts w:hint="eastAsia"/>
        </w:rPr>
        <w:t>Select the mirrored file you want to upgrade (extension ".img"); click "start upgrade button"</w:t>
      </w:r>
    </w:p>
    <w:p>
      <w:pPr>
        <w:spacing w:after="0"/>
        <w:sectPr>
          <w:headerReference r:id="rId7" w:type="default"/>
          <w:pgSz w:w="11910" w:h="16840"/>
          <w:pgMar w:top="1420" w:right="1080" w:bottom="1640" w:left="1580" w:header="657" w:footer="1458" w:gutter="0"/>
        </w:sectPr>
      </w:pPr>
    </w:p>
    <w:p>
      <w:pPr>
        <w:pStyle w:val="5"/>
        <w:rPr>
          <w:sz w:val="20"/>
        </w:rPr>
      </w:pPr>
    </w:p>
    <w:p>
      <w:pPr>
        <w:pStyle w:val="5"/>
        <w:spacing w:before="3" w:after="1"/>
        <w:rPr>
          <w:sz w:val="13"/>
        </w:rPr>
      </w:pPr>
    </w:p>
    <w:p>
      <w:pPr>
        <w:pStyle w:val="5"/>
        <w:ind w:left="640"/>
        <w:rPr>
          <w:sz w:val="20"/>
        </w:rPr>
      </w:pPr>
      <w:r>
        <w:rPr>
          <w:sz w:val="20"/>
        </w:rPr>
        <w:drawing>
          <wp:inline distT="0" distB="0" distL="0" distR="0">
            <wp:extent cx="4906645" cy="3286125"/>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jpeg"/>
                    <pic:cNvPicPr>
                      <a:picLocks noChangeAspect="1"/>
                    </pic:cNvPicPr>
                  </pic:nvPicPr>
                  <pic:blipFill>
                    <a:blip r:embed="rId26" cstate="print"/>
                    <a:stretch>
                      <a:fillRect/>
                    </a:stretch>
                  </pic:blipFill>
                  <pic:spPr>
                    <a:xfrm>
                      <a:off x="0" y="0"/>
                      <a:ext cx="4906983" cy="3286125"/>
                    </a:xfrm>
                    <a:prstGeom prst="rect">
                      <a:avLst/>
                    </a:prstGeom>
                  </pic:spPr>
                </pic:pic>
              </a:graphicData>
            </a:graphic>
          </wp:inline>
        </w:drawing>
      </w:r>
    </w:p>
    <w:p>
      <w:pPr>
        <w:pStyle w:val="5"/>
        <w:spacing w:before="10"/>
        <w:rPr>
          <w:sz w:val="6"/>
        </w:rPr>
      </w:pPr>
    </w:p>
    <w:p>
      <w:pPr>
        <w:pStyle w:val="9"/>
        <w:numPr>
          <w:ilvl w:val="0"/>
          <w:numId w:val="3"/>
        </w:numPr>
        <w:tabs>
          <w:tab w:val="left" w:pos="640"/>
          <w:tab w:val="left" w:pos="641"/>
        </w:tabs>
        <w:spacing w:before="80" w:after="0" w:line="240" w:lineRule="auto"/>
        <w:ind w:left="640" w:right="0" w:hanging="421"/>
        <w:jc w:val="left"/>
        <w:rPr>
          <w:rFonts w:ascii="Wingdings" w:hAnsi="Wingdings" w:eastAsia="Wingdings"/>
          <w:spacing w:val="-12"/>
          <w:sz w:val="21"/>
        </w:rPr>
      </w:pPr>
      <w:r>
        <w:drawing>
          <wp:anchor distT="0" distB="0" distL="0" distR="0" simplePos="0" relativeHeight="1024" behindDoc="0" locked="0" layoutInCell="1" allowOverlap="1">
            <wp:simplePos x="0" y="0"/>
            <wp:positionH relativeFrom="page">
              <wp:posOffset>1409700</wp:posOffset>
            </wp:positionH>
            <wp:positionV relativeFrom="paragraph">
              <wp:posOffset>287020</wp:posOffset>
            </wp:positionV>
            <wp:extent cx="4827270" cy="4313555"/>
            <wp:effectExtent l="0" t="0" r="0" b="0"/>
            <wp:wrapTopAndBottom/>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png"/>
                    <pic:cNvPicPr>
                      <a:picLocks noChangeAspect="1"/>
                    </pic:cNvPicPr>
                  </pic:nvPicPr>
                  <pic:blipFill>
                    <a:blip r:embed="rId27" cstate="print"/>
                    <a:stretch>
                      <a:fillRect/>
                    </a:stretch>
                  </pic:blipFill>
                  <pic:spPr>
                    <a:xfrm>
                      <a:off x="0" y="0"/>
                      <a:ext cx="4827245" cy="4313682"/>
                    </a:xfrm>
                    <a:prstGeom prst="rect">
                      <a:avLst/>
                    </a:prstGeom>
                  </pic:spPr>
                </pic:pic>
              </a:graphicData>
            </a:graphic>
          </wp:anchor>
        </w:drawing>
      </w:r>
      <w:r>
        <w:rPr>
          <w:rFonts w:hint="eastAsia"/>
          <w:spacing w:val="-12"/>
          <w:sz w:val="21"/>
        </w:rPr>
        <w:t>To make sure you want to upgrade, click OK, after the upgrade is successful, there are the following tips, click OK, wait for the device to restart</w:t>
      </w:r>
    </w:p>
    <w:p>
      <w:pPr>
        <w:spacing w:after="0" w:line="240" w:lineRule="auto"/>
        <w:jc w:val="left"/>
        <w:rPr>
          <w:rFonts w:ascii="Wingdings" w:hAnsi="Wingdings" w:eastAsia="Wingdings"/>
          <w:sz w:val="21"/>
        </w:rPr>
        <w:sectPr>
          <w:pgSz w:w="11910" w:h="16840"/>
          <w:pgMar w:top="1420" w:right="1080" w:bottom="1640" w:left="1580" w:header="657" w:footer="1458" w:gutter="0"/>
        </w:sectPr>
      </w:pPr>
    </w:p>
    <w:p>
      <w:pPr>
        <w:pStyle w:val="5"/>
        <w:rPr>
          <w:sz w:val="20"/>
        </w:rPr>
      </w:pPr>
    </w:p>
    <w:p>
      <w:pPr>
        <w:pStyle w:val="2"/>
        <w:numPr>
          <w:ilvl w:val="0"/>
          <w:numId w:val="5"/>
        </w:numPr>
        <w:tabs>
          <w:tab w:val="left" w:pos="641"/>
        </w:tabs>
        <w:spacing w:before="231" w:after="0" w:line="240" w:lineRule="auto"/>
        <w:ind w:left="640" w:right="0" w:hanging="421"/>
        <w:jc w:val="left"/>
      </w:pPr>
      <w:bookmarkStart w:id="77" w:name="6. FAQ"/>
      <w:bookmarkEnd w:id="77"/>
      <w:bookmarkStart w:id="78" w:name="6. FAQ"/>
      <w:bookmarkEnd w:id="78"/>
      <w:r>
        <w:rPr>
          <w:spacing w:val="-12"/>
        </w:rPr>
        <w:t>FAQ</w:t>
      </w:r>
    </w:p>
    <w:p>
      <w:pPr>
        <w:pStyle w:val="5"/>
        <w:spacing w:before="8"/>
        <w:rPr>
          <w:rFonts w:ascii="Times New Roman"/>
          <w:b/>
          <w:sz w:val="47"/>
        </w:rPr>
      </w:pPr>
    </w:p>
    <w:p>
      <w:pPr>
        <w:pStyle w:val="4"/>
        <w:numPr>
          <w:ilvl w:val="0"/>
          <w:numId w:val="8"/>
        </w:numPr>
        <w:tabs>
          <w:tab w:val="left" w:pos="640"/>
          <w:tab w:val="left" w:pos="641"/>
        </w:tabs>
        <w:spacing w:before="0" w:after="0" w:line="240" w:lineRule="auto"/>
        <w:ind w:left="640" w:right="0" w:hanging="421"/>
        <w:jc w:val="left"/>
      </w:pPr>
      <w:r>
        <w:rPr>
          <w:rFonts w:hint="eastAsia" w:ascii="Times New Roman" w:eastAsia="Times New Roman"/>
        </w:rPr>
        <w:t>The device cannot be identified after the win10 system is updated</w:t>
      </w:r>
    </w:p>
    <w:p>
      <w:pPr>
        <w:pStyle w:val="5"/>
        <w:spacing w:before="7"/>
        <w:rPr>
          <w:b/>
          <w:sz w:val="15"/>
        </w:rPr>
      </w:pPr>
    </w:p>
    <w:p>
      <w:pPr>
        <w:pStyle w:val="5"/>
        <w:spacing w:line="417" w:lineRule="auto"/>
        <w:ind w:left="220" w:right="711" w:firstLine="419"/>
        <w:rPr>
          <w:rFonts w:ascii="Times New Roman" w:eastAsia="Times New Roman"/>
        </w:rPr>
      </w:pPr>
      <w:r>
        <w:rPr>
          <w:spacing w:val="-19"/>
        </w:rPr>
        <w:t xml:space="preserve"> </w:t>
      </w:r>
      <w:r>
        <w:rPr>
          <w:rFonts w:hint="eastAsia" w:ascii="Times New Roman" w:eastAsia="Times New Roman"/>
        </w:rPr>
        <w:t>In win10 environment, if the system is updated, it may cause the device to be unrecognized, and an attempt is made to restore the system until before the update.</w:t>
      </w:r>
    </w:p>
    <w:p>
      <w:pPr>
        <w:pStyle w:val="4"/>
        <w:numPr>
          <w:ilvl w:val="0"/>
          <w:numId w:val="8"/>
        </w:numPr>
        <w:tabs>
          <w:tab w:val="left" w:pos="640"/>
          <w:tab w:val="left" w:pos="641"/>
        </w:tabs>
        <w:spacing w:before="0" w:after="0" w:line="269" w:lineRule="exact"/>
        <w:ind w:left="640" w:right="0" w:hanging="421"/>
        <w:jc w:val="left"/>
      </w:pPr>
      <w:r>
        <w:rPr>
          <w:rFonts w:ascii="Times New Roman" w:eastAsia="Times New Roman"/>
        </w:rPr>
        <w:t>Android</w:t>
      </w:r>
      <w:r>
        <w:rPr>
          <w:rFonts w:ascii="Times New Roman" w:eastAsia="Times New Roman"/>
          <w:spacing w:val="-3"/>
        </w:rPr>
        <w:t xml:space="preserve"> </w:t>
      </w:r>
      <w:r>
        <w:rPr>
          <w:rFonts w:hint="eastAsia"/>
          <w:spacing w:val="-1"/>
        </w:rPr>
        <w:t>platform can't get the device</w:t>
      </w:r>
    </w:p>
    <w:p>
      <w:pPr>
        <w:pStyle w:val="5"/>
        <w:spacing w:before="7"/>
        <w:rPr>
          <w:b/>
          <w:sz w:val="15"/>
        </w:rPr>
      </w:pPr>
    </w:p>
    <w:p>
      <w:pPr>
        <w:pStyle w:val="5"/>
        <w:spacing w:before="1"/>
        <w:ind w:left="431"/>
      </w:pPr>
      <w:r>
        <w:rPr>
          <w:rFonts w:hint="eastAsia"/>
        </w:rPr>
        <w:t>After you get root permissions, close Selinux.</w:t>
      </w:r>
    </w:p>
    <w:p>
      <w:pPr>
        <w:pStyle w:val="5"/>
        <w:spacing w:before="6"/>
        <w:rPr>
          <w:sz w:val="15"/>
        </w:rPr>
      </w:pPr>
    </w:p>
    <w:p>
      <w:pPr>
        <w:pStyle w:val="9"/>
        <w:numPr>
          <w:ilvl w:val="0"/>
          <w:numId w:val="8"/>
        </w:numPr>
        <w:tabs>
          <w:tab w:val="left" w:pos="640"/>
          <w:tab w:val="left" w:pos="641"/>
        </w:tabs>
        <w:spacing w:before="0" w:after="0" w:line="417" w:lineRule="auto"/>
        <w:ind w:left="640" w:right="6273" w:hanging="420"/>
        <w:jc w:val="left"/>
        <w:rPr>
          <w:sz w:val="21"/>
        </w:rPr>
      </w:pPr>
      <w:r>
        <w:rPr>
          <w:rFonts w:hint="eastAsia" w:ascii="Times New Roman" w:eastAsia="Times New Roman"/>
          <w:b/>
          <w:sz w:val="21"/>
        </w:rPr>
        <w:t>The Linux platform cannot open the device</w:t>
      </w:r>
    </w:p>
    <w:p>
      <w:pPr>
        <w:pStyle w:val="9"/>
        <w:numPr>
          <w:ilvl w:val="0"/>
          <w:numId w:val="8"/>
        </w:numPr>
        <w:tabs>
          <w:tab w:val="left" w:pos="640"/>
          <w:tab w:val="left" w:pos="641"/>
        </w:tabs>
        <w:spacing w:before="0" w:after="0" w:line="417" w:lineRule="auto"/>
        <w:ind w:left="640" w:right="6273" w:hanging="420"/>
        <w:jc w:val="left"/>
        <w:rPr>
          <w:spacing w:val="-2"/>
          <w:sz w:val="21"/>
        </w:rPr>
      </w:pPr>
      <w:r>
        <w:rPr>
          <w:rFonts w:hint="eastAsia"/>
          <w:spacing w:val="-2"/>
          <w:sz w:val="21"/>
        </w:rPr>
        <w:t>Two methods</w:t>
      </w:r>
    </w:p>
    <w:p>
      <w:pPr>
        <w:pStyle w:val="9"/>
        <w:numPr>
          <w:ilvl w:val="1"/>
          <w:numId w:val="8"/>
        </w:numPr>
        <w:tabs>
          <w:tab w:val="left" w:pos="1170"/>
        </w:tabs>
        <w:spacing w:before="0" w:after="0" w:line="269" w:lineRule="exact"/>
        <w:ind w:left="1169" w:right="0" w:hanging="530"/>
        <w:jc w:val="left"/>
        <w:rPr>
          <w:sz w:val="21"/>
        </w:rPr>
      </w:pPr>
      <w:r>
        <w:rPr>
          <w:rFonts w:hint="eastAsia"/>
          <w:spacing w:val="-2"/>
          <w:sz w:val="21"/>
        </w:rPr>
        <w:t>The application uses sudo to execute</w:t>
      </w:r>
      <w:r>
        <w:rPr>
          <w:sz w:val="21"/>
        </w:rPr>
        <w:t>；</w:t>
      </w:r>
    </w:p>
    <w:p>
      <w:pPr>
        <w:pStyle w:val="5"/>
        <w:spacing w:before="7"/>
        <w:rPr>
          <w:sz w:val="15"/>
        </w:rPr>
      </w:pPr>
    </w:p>
    <w:p>
      <w:pPr>
        <w:pStyle w:val="9"/>
        <w:numPr>
          <w:ilvl w:val="1"/>
          <w:numId w:val="8"/>
        </w:numPr>
        <w:tabs>
          <w:tab w:val="left" w:pos="1170"/>
        </w:tabs>
        <w:spacing w:before="0" w:after="0" w:line="240" w:lineRule="auto"/>
        <w:ind w:left="1169" w:right="0" w:hanging="530"/>
        <w:jc w:val="left"/>
        <w:rPr>
          <w:sz w:val="21"/>
        </w:rPr>
      </w:pPr>
      <w:r>
        <w:rPr>
          <w:rFonts w:hint="eastAsia"/>
          <w:spacing w:val="-18"/>
          <w:sz w:val="21"/>
        </w:rPr>
        <w:t>Use sudo to execute the install.sh script in the root directory and replug the device USB</w:t>
      </w:r>
      <w:r>
        <w:rPr>
          <w:sz w:val="21"/>
        </w:rPr>
        <w:t>。</w:t>
      </w:r>
    </w:p>
    <w:sectPr>
      <w:pgSz w:w="11910" w:h="16840"/>
      <w:pgMar w:top="1420" w:right="1080" w:bottom="1640" w:left="1580" w:header="657" w:footer="145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2"/>
      </w:rPr>
    </w:pPr>
    <w:r>
      <mc:AlternateContent>
        <mc:Choice Requires="wps">
          <w:drawing>
            <wp:anchor distT="0" distB="0" distL="114300" distR="114300" simplePos="0" relativeHeight="249791488" behindDoc="1" locked="0" layoutInCell="1" allowOverlap="1">
              <wp:simplePos x="0" y="0"/>
              <wp:positionH relativeFrom="page">
                <wp:posOffset>3812540</wp:posOffset>
              </wp:positionH>
              <wp:positionV relativeFrom="page">
                <wp:posOffset>9626600</wp:posOffset>
              </wp:positionV>
              <wp:extent cx="167005" cy="152400"/>
              <wp:effectExtent l="0" t="0" r="0" b="0"/>
              <wp:wrapNone/>
              <wp:docPr id="36" name="文本框 2"/>
              <wp:cNvGraphicFramePr/>
              <a:graphic xmlns:a="http://schemas.openxmlformats.org/drawingml/2006/main">
                <a:graphicData uri="http://schemas.microsoft.com/office/word/2010/wordprocessingShape">
                  <wps:wsp>
                    <wps:cNvSpPr txBox="1"/>
                    <wps:spPr>
                      <a:xfrm>
                        <a:off x="0" y="0"/>
                        <a:ext cx="167005" cy="152400"/>
                      </a:xfrm>
                      <a:prstGeom prst="rect">
                        <a:avLst/>
                      </a:prstGeom>
                      <a:noFill/>
                      <a:ln>
                        <a:noFill/>
                      </a:ln>
                    </wps:spPr>
                    <wps:txbx>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14</w:t>
                          </w:r>
                          <w:r>
                            <w:fldChar w:fldCharType="end"/>
                          </w:r>
                        </w:p>
                      </w:txbxContent>
                    </wps:txbx>
                    <wps:bodyPr lIns="0" tIns="0" rIns="0" bIns="0" upright="1"/>
                  </wps:wsp>
                </a:graphicData>
              </a:graphic>
            </wp:anchor>
          </w:drawing>
        </mc:Choice>
        <mc:Fallback>
          <w:pict>
            <v:shape id="文本框 2" o:spid="_x0000_s1026" o:spt="202" type="#_x0000_t202" style="position:absolute;left:0pt;margin-left:300.2pt;margin-top:758pt;height:12pt;width:13.15pt;mso-position-horizontal-relative:page;mso-position-vertical-relative:page;z-index:-253524992;mso-width-relative:page;mso-height-relative:page;" filled="f" stroked="f" coordsize="21600,21600" o:gfxdata="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4aFtj2QAAAA0BAAAPAAAAAAAA&#10;AAEAIAAAACIAAABkcnMvZG93bnJldi54bWxQSwECFAAUAAAACACHTuJADa/peJ8BAAAkAwAADgAA&#10;AAAAAAABACAAAAAoAQAAZHJzL2Uyb0RvYy54bWxQSwUGAAAAAAYABgBZAQAAOQUAAAAA&#10;">
              <v:fill on="f" focussize="0,0"/>
              <v:stroke on="f"/>
              <v:imagedata o:title=""/>
              <o:lock v:ext="edit" aspectratio="f"/>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49792512" behindDoc="1" locked="0" layoutInCell="1" allowOverlap="1">
              <wp:simplePos x="0" y="0"/>
              <wp:positionH relativeFrom="page">
                <wp:posOffset>3812540</wp:posOffset>
              </wp:positionH>
              <wp:positionV relativeFrom="page">
                <wp:posOffset>9626600</wp:posOffset>
              </wp:positionV>
              <wp:extent cx="167005" cy="152400"/>
              <wp:effectExtent l="0" t="0" r="0" b="0"/>
              <wp:wrapNone/>
              <wp:docPr id="38" name="文本框 3"/>
              <wp:cNvGraphicFramePr/>
              <a:graphic xmlns:a="http://schemas.openxmlformats.org/drawingml/2006/main">
                <a:graphicData uri="http://schemas.microsoft.com/office/word/2010/wordprocessingShape">
                  <wps:wsp>
                    <wps:cNvSpPr txBox="1"/>
                    <wps:spPr>
                      <a:xfrm>
                        <a:off x="0" y="0"/>
                        <a:ext cx="167005" cy="152400"/>
                      </a:xfrm>
                      <a:prstGeom prst="rect">
                        <a:avLst/>
                      </a:prstGeom>
                      <a:noFill/>
                      <a:ln>
                        <a:noFill/>
                      </a:ln>
                    </wps:spPr>
                    <wps:txbx>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29</w:t>
                          </w:r>
                          <w:r>
                            <w:fldChar w:fldCharType="end"/>
                          </w:r>
                        </w:p>
                      </w:txbxContent>
                    </wps:txbx>
                    <wps:bodyPr lIns="0" tIns="0" rIns="0" bIns="0" upright="1"/>
                  </wps:wsp>
                </a:graphicData>
              </a:graphic>
            </wp:anchor>
          </w:drawing>
        </mc:Choice>
        <mc:Fallback>
          <w:pict>
            <v:shape id="文本框 3" o:spid="_x0000_s1026" o:spt="202" type="#_x0000_t202" style="position:absolute;left:0pt;margin-left:300.2pt;margin-top:758pt;height:12pt;width:13.15pt;mso-position-horizontal-relative:page;mso-position-vertical-relative:page;z-index:-253523968;mso-width-relative:page;mso-height-relative:page;" filled="f" stroked="f" coordsize="21600,21600" o:gfxdata="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4aFtj2QAAAA0BAAAPAAAAAAAA&#10;AAEAIAAAACIAAABkcnMvZG93bnJldi54bWxQSwECFAAUAAAACACHTuJApiACg58BAAAkAwAADgAA&#10;AAAAAAABACAAAAAoAQAAZHJzL2Uyb0RvYy54bWxQSwUGAAAAAAYABgBZAQAAOQUAAAAA&#10;">
              <v:fill on="f" focussize="0,0"/>
              <v:stroke on="f"/>
              <v:imagedata o:title=""/>
              <o:lock v:ext="edit" aspectratio="f"/>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29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inline distT="0" distB="0" distL="114300" distR="114300">
          <wp:extent cx="1600200" cy="753110"/>
          <wp:effectExtent l="0" t="0" r="0" b="0"/>
          <wp:docPr id="42" name="图片 42" descr="scanm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scanmax LOGO"/>
                  <pic:cNvPicPr>
                    <a:picLocks noChangeAspect="1"/>
                  </pic:cNvPicPr>
                </pic:nvPicPr>
                <pic:blipFill>
                  <a:blip r:embed="rId1"/>
                  <a:stretch>
                    <a:fillRect/>
                  </a:stretch>
                </pic:blipFill>
                <pic:spPr>
                  <a:xfrm>
                    <a:off x="0" y="0"/>
                    <a:ext cx="1600200" cy="753110"/>
                  </a:xfrm>
                  <a:prstGeom prst="rect">
                    <a:avLst/>
                  </a:prstGeom>
                </pic:spPr>
              </pic:pic>
            </a:graphicData>
          </a:graphic>
        </wp:inline>
      </w:drawing>
    </w:r>
    <w:r>
      <mc:AlternateContent>
        <mc:Choice Requires="wps">
          <w:drawing>
            <wp:anchor distT="0" distB="0" distL="114300" distR="114300" simplePos="0" relativeHeight="249790464" behindDoc="1" locked="0" layoutInCell="1" allowOverlap="1">
              <wp:simplePos x="0" y="0"/>
              <wp:positionH relativeFrom="page">
                <wp:posOffset>1074420</wp:posOffset>
              </wp:positionH>
              <wp:positionV relativeFrom="page">
                <wp:posOffset>908050</wp:posOffset>
              </wp:positionV>
              <wp:extent cx="5412105" cy="0"/>
              <wp:effectExtent l="0" t="0" r="0" b="0"/>
              <wp:wrapNone/>
              <wp:docPr id="34" name="直线 1"/>
              <wp:cNvGraphicFramePr/>
              <a:graphic xmlns:a="http://schemas.openxmlformats.org/drawingml/2006/main">
                <a:graphicData uri="http://schemas.microsoft.com/office/word/2010/wordprocessingShape">
                  <wps:wsp>
                    <wps:cNvCnPr/>
                    <wps:spPr>
                      <a:xfrm>
                        <a:off x="0" y="0"/>
                        <a:ext cx="541210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84.6pt;margin-top:71.5pt;height:0pt;width:426.15pt;mso-position-horizontal-relative:page;mso-position-vertical-relative:page;z-index:-253526016;mso-width-relative:page;mso-height-relative:page;" filled="f" stroked="t" coordsize="21600,21600" o:gfxdata="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SF9wDZAAAADAEAAA8AAAAAAAAAAQAgAAAAIgAA&#10;AGRycy9kb3ducmV2LnhtbFBLAQIUABQAAAAIAIdO4kCe4VHSzgEAAI4DAAAOAAAAAAAAAAEAIAAA&#10;ACgBAABkcnMvZTJvRG9jLnhtbFBLBQYAAAAABgAGAFkBAABoBQAAAAA=&#10;">
              <v:fill on="f" focussize="0,0"/>
              <v:stroke weight="0.48pt"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49793536" behindDoc="1" locked="0" layoutInCell="1" allowOverlap="1">
          <wp:simplePos x="0" y="0"/>
          <wp:positionH relativeFrom="page">
            <wp:posOffset>5208270</wp:posOffset>
          </wp:positionH>
          <wp:positionV relativeFrom="page">
            <wp:posOffset>417195</wp:posOffset>
          </wp:positionV>
          <wp:extent cx="1713865" cy="41275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1" cstate="print"/>
                  <a:stretch>
                    <a:fillRect/>
                  </a:stretch>
                </pic:blipFill>
                <pic:spPr>
                  <a:xfrm>
                    <a:off x="0" y="0"/>
                    <a:ext cx="1713981" cy="412511"/>
                  </a:xfrm>
                  <a:prstGeom prst="rect">
                    <a:avLst/>
                  </a:prstGeom>
                </pic:spPr>
              </pic:pic>
            </a:graphicData>
          </a:graphic>
        </wp:anchor>
      </w:drawing>
    </w:r>
    <w:r>
      <mc:AlternateContent>
        <mc:Choice Requires="wps">
          <w:drawing>
            <wp:anchor distT="0" distB="0" distL="114300" distR="114300" simplePos="0" relativeHeight="249794560" behindDoc="1" locked="0" layoutInCell="1" allowOverlap="1">
              <wp:simplePos x="0" y="0"/>
              <wp:positionH relativeFrom="page">
                <wp:posOffset>1074420</wp:posOffset>
              </wp:positionH>
              <wp:positionV relativeFrom="page">
                <wp:posOffset>908050</wp:posOffset>
              </wp:positionV>
              <wp:extent cx="5412105" cy="0"/>
              <wp:effectExtent l="0" t="0" r="0" b="0"/>
              <wp:wrapNone/>
              <wp:docPr id="40" name="直线 4"/>
              <wp:cNvGraphicFramePr/>
              <a:graphic xmlns:a="http://schemas.openxmlformats.org/drawingml/2006/main">
                <a:graphicData uri="http://schemas.microsoft.com/office/word/2010/wordprocessingShape">
                  <wps:wsp>
                    <wps:cNvCnPr/>
                    <wps:spPr>
                      <a:xfrm>
                        <a:off x="0" y="0"/>
                        <a:ext cx="541210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84.6pt;margin-top:71.5pt;height:0pt;width:426.15pt;mso-position-horizontal-relative:page;mso-position-vertical-relative:page;z-index:-253521920;mso-width-relative:page;mso-height-relative:page;" filled="f" stroked="t" coordsize="21600,21600" o:gfxdata="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khfcA2QAAAAwBAAAPAAAAAAAAAAEAIAAAACIA&#10;AABkcnMvZG93bnJldi54bWxQSwECFAAUAAAACACHTuJAU5kTjs8BAACOAwAADgAAAAAAAAABACAA&#10;AAAoAQAAZHJzL2Uyb0RvYy54bWxQSwUGAAAAAAYABgBZAQAAaQUAAAAA&#10;">
              <v:fill on="f" focussize="0,0"/>
              <v:stroke weight="0.48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3"/>
      <w:numFmt w:val="decimal"/>
      <w:lvlText w:val="%1."/>
      <w:lvlJc w:val="left"/>
      <w:pPr>
        <w:ind w:left="640" w:hanging="420"/>
        <w:jc w:val="left"/>
      </w:pPr>
      <w:rPr>
        <w:rFonts w:hint="default" w:ascii="Times New Roman" w:hAnsi="Times New Roman" w:eastAsia="Times New Roman" w:cs="Times New Roman"/>
        <w:b/>
        <w:bCs/>
        <w:spacing w:val="0"/>
        <w:w w:val="99"/>
        <w:sz w:val="44"/>
        <w:szCs w:val="44"/>
        <w:lang w:val="en-US" w:eastAsia="en-US" w:bidi="en-US"/>
      </w:rPr>
    </w:lvl>
    <w:lvl w:ilvl="1" w:tentative="0">
      <w:start w:val="1"/>
      <w:numFmt w:val="decimal"/>
      <w:lvlText w:val="%1.%2."/>
      <w:lvlJc w:val="left"/>
      <w:pPr>
        <w:ind w:left="1060" w:hanging="840"/>
        <w:jc w:val="left"/>
      </w:pPr>
      <w:rPr>
        <w:rFonts w:hint="default" w:ascii="Times New Roman" w:hAnsi="Times New Roman" w:eastAsia="Times New Roman" w:cs="Times New Roman"/>
        <w:b/>
        <w:bCs/>
        <w:w w:val="99"/>
        <w:sz w:val="32"/>
        <w:szCs w:val="32"/>
        <w:lang w:val="en-US" w:eastAsia="en-US" w:bidi="en-US"/>
      </w:rPr>
    </w:lvl>
    <w:lvl w:ilvl="2" w:tentative="0">
      <w:start w:val="0"/>
      <w:numFmt w:val="bullet"/>
      <w:lvlText w:val=""/>
      <w:lvlJc w:val="left"/>
      <w:pPr>
        <w:ind w:left="940" w:hanging="360"/>
      </w:pPr>
      <w:rPr>
        <w:rFonts w:hint="default" w:ascii="Symbol" w:hAnsi="Symbol" w:eastAsia="Symbol" w:cs="Symbol"/>
        <w:w w:val="100"/>
        <w:sz w:val="21"/>
        <w:szCs w:val="21"/>
        <w:lang w:val="en-US" w:eastAsia="en-US" w:bidi="en-US"/>
      </w:rPr>
    </w:lvl>
    <w:lvl w:ilvl="3" w:tentative="0">
      <w:start w:val="0"/>
      <w:numFmt w:val="bullet"/>
      <w:lvlText w:val="•"/>
      <w:lvlJc w:val="left"/>
      <w:pPr>
        <w:ind w:left="2083" w:hanging="360"/>
      </w:pPr>
      <w:rPr>
        <w:rFonts w:hint="default"/>
        <w:lang w:val="en-US" w:eastAsia="en-US" w:bidi="en-US"/>
      </w:rPr>
    </w:lvl>
    <w:lvl w:ilvl="4" w:tentative="0">
      <w:start w:val="0"/>
      <w:numFmt w:val="bullet"/>
      <w:lvlText w:val="•"/>
      <w:lvlJc w:val="left"/>
      <w:pPr>
        <w:ind w:left="3106" w:hanging="360"/>
      </w:pPr>
      <w:rPr>
        <w:rFonts w:hint="default"/>
        <w:lang w:val="en-US" w:eastAsia="en-US" w:bidi="en-US"/>
      </w:rPr>
    </w:lvl>
    <w:lvl w:ilvl="5" w:tentative="0">
      <w:start w:val="0"/>
      <w:numFmt w:val="bullet"/>
      <w:lvlText w:val="•"/>
      <w:lvlJc w:val="left"/>
      <w:pPr>
        <w:ind w:left="4129" w:hanging="360"/>
      </w:pPr>
      <w:rPr>
        <w:rFonts w:hint="default"/>
        <w:lang w:val="en-US" w:eastAsia="en-US" w:bidi="en-US"/>
      </w:rPr>
    </w:lvl>
    <w:lvl w:ilvl="6" w:tentative="0">
      <w:start w:val="0"/>
      <w:numFmt w:val="bullet"/>
      <w:lvlText w:val="•"/>
      <w:lvlJc w:val="left"/>
      <w:pPr>
        <w:ind w:left="5153" w:hanging="360"/>
      </w:pPr>
      <w:rPr>
        <w:rFonts w:hint="default"/>
        <w:lang w:val="en-US" w:eastAsia="en-US" w:bidi="en-US"/>
      </w:rPr>
    </w:lvl>
    <w:lvl w:ilvl="7" w:tentative="0">
      <w:start w:val="0"/>
      <w:numFmt w:val="bullet"/>
      <w:lvlText w:val="•"/>
      <w:lvlJc w:val="left"/>
      <w:pPr>
        <w:ind w:left="6176" w:hanging="360"/>
      </w:pPr>
      <w:rPr>
        <w:rFonts w:hint="default"/>
        <w:lang w:val="en-US" w:eastAsia="en-US" w:bidi="en-US"/>
      </w:rPr>
    </w:lvl>
    <w:lvl w:ilvl="8" w:tentative="0">
      <w:start w:val="0"/>
      <w:numFmt w:val="bullet"/>
      <w:lvlText w:val="•"/>
      <w:lvlJc w:val="left"/>
      <w:pPr>
        <w:ind w:left="7199" w:hanging="360"/>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640" w:hanging="420"/>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500" w:hanging="420"/>
      </w:pPr>
      <w:rPr>
        <w:rFonts w:hint="default"/>
        <w:lang w:val="en-US" w:eastAsia="en-US" w:bidi="en-US"/>
      </w:rPr>
    </w:lvl>
    <w:lvl w:ilvl="2" w:tentative="0">
      <w:start w:val="0"/>
      <w:numFmt w:val="bullet"/>
      <w:lvlText w:val="•"/>
      <w:lvlJc w:val="left"/>
      <w:pPr>
        <w:ind w:left="2361" w:hanging="420"/>
      </w:pPr>
      <w:rPr>
        <w:rFonts w:hint="default"/>
        <w:lang w:val="en-US" w:eastAsia="en-US" w:bidi="en-US"/>
      </w:rPr>
    </w:lvl>
    <w:lvl w:ilvl="3" w:tentative="0">
      <w:start w:val="0"/>
      <w:numFmt w:val="bullet"/>
      <w:lvlText w:val="•"/>
      <w:lvlJc w:val="left"/>
      <w:pPr>
        <w:ind w:left="3221" w:hanging="420"/>
      </w:pPr>
      <w:rPr>
        <w:rFonts w:hint="default"/>
        <w:lang w:val="en-US" w:eastAsia="en-US" w:bidi="en-US"/>
      </w:rPr>
    </w:lvl>
    <w:lvl w:ilvl="4" w:tentative="0">
      <w:start w:val="0"/>
      <w:numFmt w:val="bullet"/>
      <w:lvlText w:val="•"/>
      <w:lvlJc w:val="left"/>
      <w:pPr>
        <w:ind w:left="4082" w:hanging="420"/>
      </w:pPr>
      <w:rPr>
        <w:rFonts w:hint="default"/>
        <w:lang w:val="en-US" w:eastAsia="en-US" w:bidi="en-US"/>
      </w:rPr>
    </w:lvl>
    <w:lvl w:ilvl="5" w:tentative="0">
      <w:start w:val="0"/>
      <w:numFmt w:val="bullet"/>
      <w:lvlText w:val="•"/>
      <w:lvlJc w:val="left"/>
      <w:pPr>
        <w:ind w:left="4943" w:hanging="420"/>
      </w:pPr>
      <w:rPr>
        <w:rFonts w:hint="default"/>
        <w:lang w:val="en-US" w:eastAsia="en-US" w:bidi="en-US"/>
      </w:rPr>
    </w:lvl>
    <w:lvl w:ilvl="6" w:tentative="0">
      <w:start w:val="0"/>
      <w:numFmt w:val="bullet"/>
      <w:lvlText w:val="•"/>
      <w:lvlJc w:val="left"/>
      <w:pPr>
        <w:ind w:left="5803" w:hanging="420"/>
      </w:pPr>
      <w:rPr>
        <w:rFonts w:hint="default"/>
        <w:lang w:val="en-US" w:eastAsia="en-US" w:bidi="en-US"/>
      </w:rPr>
    </w:lvl>
    <w:lvl w:ilvl="7" w:tentative="0">
      <w:start w:val="0"/>
      <w:numFmt w:val="bullet"/>
      <w:lvlText w:val="•"/>
      <w:lvlJc w:val="left"/>
      <w:pPr>
        <w:ind w:left="6664" w:hanging="420"/>
      </w:pPr>
      <w:rPr>
        <w:rFonts w:hint="default"/>
        <w:lang w:val="en-US" w:eastAsia="en-US" w:bidi="en-US"/>
      </w:rPr>
    </w:lvl>
    <w:lvl w:ilvl="8" w:tentative="0">
      <w:start w:val="0"/>
      <w:numFmt w:val="bullet"/>
      <w:lvlText w:val="•"/>
      <w:lvlJc w:val="left"/>
      <w:pPr>
        <w:ind w:left="7525" w:hanging="420"/>
      </w:pPr>
      <w:rPr>
        <w:rFonts w:hint="default"/>
        <w:lang w:val="en-US" w:eastAsia="en-US" w:bidi="en-US"/>
      </w:rPr>
    </w:lvl>
  </w:abstractNum>
  <w:abstractNum w:abstractNumId="2">
    <w:nsid w:val="CF092B84"/>
    <w:multiLevelType w:val="multilevel"/>
    <w:tmpl w:val="CF092B84"/>
    <w:lvl w:ilvl="0" w:tentative="0">
      <w:start w:val="2"/>
      <w:numFmt w:val="decimal"/>
      <w:lvlText w:val="%1"/>
      <w:lvlJc w:val="left"/>
      <w:pPr>
        <w:ind w:left="1060" w:hanging="840"/>
        <w:jc w:val="left"/>
      </w:pPr>
      <w:rPr>
        <w:rFonts w:hint="default"/>
        <w:lang w:val="en-US" w:eastAsia="en-US" w:bidi="en-US"/>
      </w:rPr>
    </w:lvl>
    <w:lvl w:ilvl="1" w:tentative="0">
      <w:start w:val="1"/>
      <w:numFmt w:val="decimal"/>
      <w:lvlText w:val="%1.%2."/>
      <w:lvlJc w:val="left"/>
      <w:pPr>
        <w:ind w:left="1060" w:hanging="840"/>
        <w:jc w:val="left"/>
      </w:pPr>
      <w:rPr>
        <w:rFonts w:hint="default" w:ascii="Times New Roman" w:hAnsi="Times New Roman" w:eastAsia="Times New Roman" w:cs="Times New Roman"/>
        <w:b/>
        <w:bCs/>
        <w:w w:val="99"/>
        <w:sz w:val="32"/>
        <w:szCs w:val="32"/>
        <w:lang w:val="en-US" w:eastAsia="en-US" w:bidi="en-US"/>
      </w:rPr>
    </w:lvl>
    <w:lvl w:ilvl="2" w:tentative="0">
      <w:start w:val="1"/>
      <w:numFmt w:val="decimal"/>
      <w:lvlText w:val="%1.%2.%3."/>
      <w:lvlJc w:val="left"/>
      <w:pPr>
        <w:ind w:left="1060" w:hanging="840"/>
        <w:jc w:val="left"/>
      </w:pPr>
      <w:rPr>
        <w:rFonts w:hint="default" w:ascii="Times New Roman" w:hAnsi="Times New Roman" w:eastAsia="Times New Roman" w:cs="Times New Roman"/>
        <w:b/>
        <w:bCs/>
        <w:w w:val="99"/>
        <w:sz w:val="32"/>
        <w:szCs w:val="32"/>
        <w:lang w:val="en-US" w:eastAsia="en-US" w:bidi="en-US"/>
      </w:rPr>
    </w:lvl>
    <w:lvl w:ilvl="3" w:tentative="0">
      <w:start w:val="0"/>
      <w:numFmt w:val="bullet"/>
      <w:lvlText w:val="•"/>
      <w:lvlJc w:val="left"/>
      <w:pPr>
        <w:ind w:left="2879" w:hanging="840"/>
      </w:pPr>
      <w:rPr>
        <w:rFonts w:hint="default"/>
        <w:lang w:val="en-US" w:eastAsia="en-US" w:bidi="en-US"/>
      </w:rPr>
    </w:lvl>
    <w:lvl w:ilvl="4" w:tentative="0">
      <w:start w:val="0"/>
      <w:numFmt w:val="bullet"/>
      <w:lvlText w:val="•"/>
      <w:lvlJc w:val="left"/>
      <w:pPr>
        <w:ind w:left="3788" w:hanging="840"/>
      </w:pPr>
      <w:rPr>
        <w:rFonts w:hint="default"/>
        <w:lang w:val="en-US" w:eastAsia="en-US" w:bidi="en-US"/>
      </w:rPr>
    </w:lvl>
    <w:lvl w:ilvl="5" w:tentative="0">
      <w:start w:val="0"/>
      <w:numFmt w:val="bullet"/>
      <w:lvlText w:val="•"/>
      <w:lvlJc w:val="left"/>
      <w:pPr>
        <w:ind w:left="4698" w:hanging="840"/>
      </w:pPr>
      <w:rPr>
        <w:rFonts w:hint="default"/>
        <w:lang w:val="en-US" w:eastAsia="en-US" w:bidi="en-US"/>
      </w:rPr>
    </w:lvl>
    <w:lvl w:ilvl="6" w:tentative="0">
      <w:start w:val="0"/>
      <w:numFmt w:val="bullet"/>
      <w:lvlText w:val="•"/>
      <w:lvlJc w:val="left"/>
      <w:pPr>
        <w:ind w:left="5608" w:hanging="840"/>
      </w:pPr>
      <w:rPr>
        <w:rFonts w:hint="default"/>
        <w:lang w:val="en-US" w:eastAsia="en-US" w:bidi="en-US"/>
      </w:rPr>
    </w:lvl>
    <w:lvl w:ilvl="7" w:tentative="0">
      <w:start w:val="0"/>
      <w:numFmt w:val="bullet"/>
      <w:lvlText w:val="•"/>
      <w:lvlJc w:val="left"/>
      <w:pPr>
        <w:ind w:left="6517" w:hanging="840"/>
      </w:pPr>
      <w:rPr>
        <w:rFonts w:hint="default"/>
        <w:lang w:val="en-US" w:eastAsia="en-US" w:bidi="en-US"/>
      </w:rPr>
    </w:lvl>
    <w:lvl w:ilvl="8" w:tentative="0">
      <w:start w:val="0"/>
      <w:numFmt w:val="bullet"/>
      <w:lvlText w:val="•"/>
      <w:lvlJc w:val="left"/>
      <w:pPr>
        <w:ind w:left="7427" w:hanging="840"/>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640" w:hanging="420"/>
        <w:jc w:val="left"/>
      </w:pPr>
      <w:rPr>
        <w:rFonts w:hint="default" w:ascii="Times New Roman" w:hAnsi="Times New Roman" w:eastAsia="Times New Roman" w:cs="Times New Roman"/>
        <w:b/>
        <w:bCs/>
        <w:spacing w:val="0"/>
        <w:w w:val="99"/>
        <w:sz w:val="44"/>
        <w:szCs w:val="44"/>
        <w:lang w:val="en-US" w:eastAsia="en-US" w:bidi="en-US"/>
      </w:rPr>
    </w:lvl>
    <w:lvl w:ilvl="1" w:tentative="0">
      <w:start w:val="1"/>
      <w:numFmt w:val="upperLetter"/>
      <w:lvlText w:val="%2."/>
      <w:lvlJc w:val="left"/>
      <w:pPr>
        <w:ind w:left="1060" w:hanging="418"/>
        <w:jc w:val="left"/>
      </w:pPr>
      <w:rPr>
        <w:rFonts w:hint="default"/>
        <w:spacing w:val="0"/>
        <w:w w:val="100"/>
        <w:lang w:val="en-US" w:eastAsia="en-US" w:bidi="en-US"/>
      </w:rPr>
    </w:lvl>
    <w:lvl w:ilvl="2" w:tentative="0">
      <w:start w:val="0"/>
      <w:numFmt w:val="bullet"/>
      <w:lvlText w:val="•"/>
      <w:lvlJc w:val="left"/>
      <w:pPr>
        <w:ind w:left="1969" w:hanging="418"/>
      </w:pPr>
      <w:rPr>
        <w:rFonts w:hint="default"/>
        <w:lang w:val="en-US" w:eastAsia="en-US" w:bidi="en-US"/>
      </w:rPr>
    </w:lvl>
    <w:lvl w:ilvl="3" w:tentative="0">
      <w:start w:val="0"/>
      <w:numFmt w:val="bullet"/>
      <w:lvlText w:val="•"/>
      <w:lvlJc w:val="left"/>
      <w:pPr>
        <w:ind w:left="2879" w:hanging="418"/>
      </w:pPr>
      <w:rPr>
        <w:rFonts w:hint="default"/>
        <w:lang w:val="en-US" w:eastAsia="en-US" w:bidi="en-US"/>
      </w:rPr>
    </w:lvl>
    <w:lvl w:ilvl="4" w:tentative="0">
      <w:start w:val="0"/>
      <w:numFmt w:val="bullet"/>
      <w:lvlText w:val="•"/>
      <w:lvlJc w:val="left"/>
      <w:pPr>
        <w:ind w:left="3788" w:hanging="418"/>
      </w:pPr>
      <w:rPr>
        <w:rFonts w:hint="default"/>
        <w:lang w:val="en-US" w:eastAsia="en-US" w:bidi="en-US"/>
      </w:rPr>
    </w:lvl>
    <w:lvl w:ilvl="5" w:tentative="0">
      <w:start w:val="0"/>
      <w:numFmt w:val="bullet"/>
      <w:lvlText w:val="•"/>
      <w:lvlJc w:val="left"/>
      <w:pPr>
        <w:ind w:left="4698" w:hanging="418"/>
      </w:pPr>
      <w:rPr>
        <w:rFonts w:hint="default"/>
        <w:lang w:val="en-US" w:eastAsia="en-US" w:bidi="en-US"/>
      </w:rPr>
    </w:lvl>
    <w:lvl w:ilvl="6" w:tentative="0">
      <w:start w:val="0"/>
      <w:numFmt w:val="bullet"/>
      <w:lvlText w:val="•"/>
      <w:lvlJc w:val="left"/>
      <w:pPr>
        <w:ind w:left="5608" w:hanging="418"/>
      </w:pPr>
      <w:rPr>
        <w:rFonts w:hint="default"/>
        <w:lang w:val="en-US" w:eastAsia="en-US" w:bidi="en-US"/>
      </w:rPr>
    </w:lvl>
    <w:lvl w:ilvl="7" w:tentative="0">
      <w:start w:val="0"/>
      <w:numFmt w:val="bullet"/>
      <w:lvlText w:val="•"/>
      <w:lvlJc w:val="left"/>
      <w:pPr>
        <w:ind w:left="6517" w:hanging="418"/>
      </w:pPr>
      <w:rPr>
        <w:rFonts w:hint="default"/>
        <w:lang w:val="en-US" w:eastAsia="en-US" w:bidi="en-US"/>
      </w:rPr>
    </w:lvl>
    <w:lvl w:ilvl="8" w:tentative="0">
      <w:start w:val="0"/>
      <w:numFmt w:val="bullet"/>
      <w:lvlText w:val="•"/>
      <w:lvlJc w:val="left"/>
      <w:pPr>
        <w:ind w:left="7427" w:hanging="418"/>
      </w:pPr>
      <w:rPr>
        <w:rFonts w:hint="default"/>
        <w:lang w:val="en-US" w:eastAsia="en-US" w:bidi="en-US"/>
      </w:rPr>
    </w:lvl>
  </w:abstractNum>
  <w:abstractNum w:abstractNumId="4">
    <w:nsid w:val="03D62ECE"/>
    <w:multiLevelType w:val="multilevel"/>
    <w:tmpl w:val="03D62ECE"/>
    <w:lvl w:ilvl="0" w:tentative="0">
      <w:start w:val="0"/>
      <w:numFmt w:val="bullet"/>
      <w:lvlText w:val=""/>
      <w:lvlJc w:val="left"/>
      <w:pPr>
        <w:ind w:left="1060" w:hanging="420"/>
      </w:pPr>
      <w:rPr>
        <w:rFonts w:hint="default" w:ascii="Wingdings" w:hAnsi="Wingdings" w:eastAsia="Wingdings" w:cs="Wingdings"/>
        <w:w w:val="100"/>
        <w:sz w:val="21"/>
        <w:szCs w:val="21"/>
        <w:lang w:val="en-US" w:eastAsia="en-US" w:bidi="en-US"/>
      </w:rPr>
    </w:lvl>
    <w:lvl w:ilvl="1" w:tentative="0">
      <w:start w:val="0"/>
      <w:numFmt w:val="bullet"/>
      <w:lvlText w:val=""/>
      <w:lvlJc w:val="left"/>
      <w:pPr>
        <w:ind w:left="1480" w:hanging="420"/>
      </w:pPr>
      <w:rPr>
        <w:rFonts w:hint="default" w:ascii="Wingdings" w:hAnsi="Wingdings" w:eastAsia="Wingdings" w:cs="Wingdings"/>
        <w:w w:val="100"/>
        <w:sz w:val="21"/>
        <w:szCs w:val="21"/>
        <w:lang w:val="en-US" w:eastAsia="en-US" w:bidi="en-US"/>
      </w:rPr>
    </w:lvl>
    <w:lvl w:ilvl="2" w:tentative="0">
      <w:start w:val="0"/>
      <w:numFmt w:val="bullet"/>
      <w:lvlText w:val="•"/>
      <w:lvlJc w:val="left"/>
      <w:pPr>
        <w:ind w:left="2342" w:hanging="420"/>
      </w:pPr>
      <w:rPr>
        <w:rFonts w:hint="default"/>
        <w:lang w:val="en-US" w:eastAsia="en-US" w:bidi="en-US"/>
      </w:rPr>
    </w:lvl>
    <w:lvl w:ilvl="3" w:tentative="0">
      <w:start w:val="0"/>
      <w:numFmt w:val="bullet"/>
      <w:lvlText w:val="•"/>
      <w:lvlJc w:val="left"/>
      <w:pPr>
        <w:ind w:left="3205" w:hanging="420"/>
      </w:pPr>
      <w:rPr>
        <w:rFonts w:hint="default"/>
        <w:lang w:val="en-US" w:eastAsia="en-US" w:bidi="en-US"/>
      </w:rPr>
    </w:lvl>
    <w:lvl w:ilvl="4" w:tentative="0">
      <w:start w:val="0"/>
      <w:numFmt w:val="bullet"/>
      <w:lvlText w:val="•"/>
      <w:lvlJc w:val="left"/>
      <w:pPr>
        <w:ind w:left="4068" w:hanging="420"/>
      </w:pPr>
      <w:rPr>
        <w:rFonts w:hint="default"/>
        <w:lang w:val="en-US" w:eastAsia="en-US" w:bidi="en-US"/>
      </w:rPr>
    </w:lvl>
    <w:lvl w:ilvl="5" w:tentative="0">
      <w:start w:val="0"/>
      <w:numFmt w:val="bullet"/>
      <w:lvlText w:val="•"/>
      <w:lvlJc w:val="left"/>
      <w:pPr>
        <w:ind w:left="4931" w:hanging="420"/>
      </w:pPr>
      <w:rPr>
        <w:rFonts w:hint="default"/>
        <w:lang w:val="en-US" w:eastAsia="en-US" w:bidi="en-US"/>
      </w:rPr>
    </w:lvl>
    <w:lvl w:ilvl="6" w:tentative="0">
      <w:start w:val="0"/>
      <w:numFmt w:val="bullet"/>
      <w:lvlText w:val="•"/>
      <w:lvlJc w:val="left"/>
      <w:pPr>
        <w:ind w:left="5794" w:hanging="420"/>
      </w:pPr>
      <w:rPr>
        <w:rFonts w:hint="default"/>
        <w:lang w:val="en-US" w:eastAsia="en-US" w:bidi="en-US"/>
      </w:rPr>
    </w:lvl>
    <w:lvl w:ilvl="7" w:tentative="0">
      <w:start w:val="0"/>
      <w:numFmt w:val="bullet"/>
      <w:lvlText w:val="•"/>
      <w:lvlJc w:val="left"/>
      <w:pPr>
        <w:ind w:left="6657" w:hanging="420"/>
      </w:pPr>
      <w:rPr>
        <w:rFonts w:hint="default"/>
        <w:lang w:val="en-US" w:eastAsia="en-US" w:bidi="en-US"/>
      </w:rPr>
    </w:lvl>
    <w:lvl w:ilvl="8" w:tentative="0">
      <w:start w:val="0"/>
      <w:numFmt w:val="bullet"/>
      <w:lvlText w:val="•"/>
      <w:lvlJc w:val="left"/>
      <w:pPr>
        <w:ind w:left="7520" w:hanging="420"/>
      </w:pPr>
      <w:rPr>
        <w:rFonts w:hint="default"/>
        <w:lang w:val="en-US" w:eastAsia="en-US" w:bidi="en-US"/>
      </w:rPr>
    </w:lvl>
  </w:abstractNum>
  <w:abstractNum w:abstractNumId="5">
    <w:nsid w:val="25B654F3"/>
    <w:multiLevelType w:val="multilevel"/>
    <w:tmpl w:val="25B654F3"/>
    <w:lvl w:ilvl="0" w:tentative="0">
      <w:start w:val="1"/>
      <w:numFmt w:val="decimal"/>
      <w:lvlText w:val="%1."/>
      <w:lvlJc w:val="left"/>
      <w:pPr>
        <w:ind w:left="1060" w:hanging="416"/>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878" w:hanging="416"/>
      </w:pPr>
      <w:rPr>
        <w:rFonts w:hint="default"/>
        <w:lang w:val="en-US" w:eastAsia="en-US" w:bidi="en-US"/>
      </w:rPr>
    </w:lvl>
    <w:lvl w:ilvl="2" w:tentative="0">
      <w:start w:val="0"/>
      <w:numFmt w:val="bullet"/>
      <w:lvlText w:val="•"/>
      <w:lvlJc w:val="left"/>
      <w:pPr>
        <w:ind w:left="2697" w:hanging="416"/>
      </w:pPr>
      <w:rPr>
        <w:rFonts w:hint="default"/>
        <w:lang w:val="en-US" w:eastAsia="en-US" w:bidi="en-US"/>
      </w:rPr>
    </w:lvl>
    <w:lvl w:ilvl="3" w:tentative="0">
      <w:start w:val="0"/>
      <w:numFmt w:val="bullet"/>
      <w:lvlText w:val="•"/>
      <w:lvlJc w:val="left"/>
      <w:pPr>
        <w:ind w:left="3515" w:hanging="416"/>
      </w:pPr>
      <w:rPr>
        <w:rFonts w:hint="default"/>
        <w:lang w:val="en-US" w:eastAsia="en-US" w:bidi="en-US"/>
      </w:rPr>
    </w:lvl>
    <w:lvl w:ilvl="4" w:tentative="0">
      <w:start w:val="0"/>
      <w:numFmt w:val="bullet"/>
      <w:lvlText w:val="•"/>
      <w:lvlJc w:val="left"/>
      <w:pPr>
        <w:ind w:left="4334" w:hanging="416"/>
      </w:pPr>
      <w:rPr>
        <w:rFonts w:hint="default"/>
        <w:lang w:val="en-US" w:eastAsia="en-US" w:bidi="en-US"/>
      </w:rPr>
    </w:lvl>
    <w:lvl w:ilvl="5" w:tentative="0">
      <w:start w:val="0"/>
      <w:numFmt w:val="bullet"/>
      <w:lvlText w:val="•"/>
      <w:lvlJc w:val="left"/>
      <w:pPr>
        <w:ind w:left="5153" w:hanging="416"/>
      </w:pPr>
      <w:rPr>
        <w:rFonts w:hint="default"/>
        <w:lang w:val="en-US" w:eastAsia="en-US" w:bidi="en-US"/>
      </w:rPr>
    </w:lvl>
    <w:lvl w:ilvl="6" w:tentative="0">
      <w:start w:val="0"/>
      <w:numFmt w:val="bullet"/>
      <w:lvlText w:val="•"/>
      <w:lvlJc w:val="left"/>
      <w:pPr>
        <w:ind w:left="5971" w:hanging="416"/>
      </w:pPr>
      <w:rPr>
        <w:rFonts w:hint="default"/>
        <w:lang w:val="en-US" w:eastAsia="en-US" w:bidi="en-US"/>
      </w:rPr>
    </w:lvl>
    <w:lvl w:ilvl="7" w:tentative="0">
      <w:start w:val="0"/>
      <w:numFmt w:val="bullet"/>
      <w:lvlText w:val="•"/>
      <w:lvlJc w:val="left"/>
      <w:pPr>
        <w:ind w:left="6790" w:hanging="416"/>
      </w:pPr>
      <w:rPr>
        <w:rFonts w:hint="default"/>
        <w:lang w:val="en-US" w:eastAsia="en-US" w:bidi="en-US"/>
      </w:rPr>
    </w:lvl>
    <w:lvl w:ilvl="8" w:tentative="0">
      <w:start w:val="0"/>
      <w:numFmt w:val="bullet"/>
      <w:lvlText w:val="•"/>
      <w:lvlJc w:val="left"/>
      <w:pPr>
        <w:ind w:left="7609" w:hanging="416"/>
      </w:pPr>
      <w:rPr>
        <w:rFonts w:hint="default"/>
        <w:lang w:val="en-US" w:eastAsia="en-US" w:bidi="en-US"/>
      </w:rPr>
    </w:lvl>
  </w:abstractNum>
  <w:abstractNum w:abstractNumId="6">
    <w:nsid w:val="59ADCABA"/>
    <w:multiLevelType w:val="multilevel"/>
    <w:tmpl w:val="59ADCABA"/>
    <w:lvl w:ilvl="0" w:tentative="0">
      <w:start w:val="0"/>
      <w:numFmt w:val="bullet"/>
      <w:lvlText w:val=""/>
      <w:lvlJc w:val="left"/>
      <w:pPr>
        <w:ind w:left="220" w:hanging="420"/>
      </w:pPr>
      <w:rPr>
        <w:rFonts w:hint="default"/>
        <w:w w:val="100"/>
        <w:lang w:val="en-US" w:eastAsia="en-US" w:bidi="en-US"/>
      </w:rPr>
    </w:lvl>
    <w:lvl w:ilvl="1" w:tentative="0">
      <w:start w:val="0"/>
      <w:numFmt w:val="bullet"/>
      <w:lvlText w:val=""/>
      <w:lvlJc w:val="left"/>
      <w:pPr>
        <w:ind w:left="1060" w:hanging="420"/>
      </w:pPr>
      <w:rPr>
        <w:rFonts w:hint="default" w:ascii="Wingdings" w:hAnsi="Wingdings" w:eastAsia="Wingdings" w:cs="Wingdings"/>
        <w:w w:val="100"/>
        <w:sz w:val="21"/>
        <w:szCs w:val="21"/>
        <w:lang w:val="en-US" w:eastAsia="en-US" w:bidi="en-US"/>
      </w:rPr>
    </w:lvl>
    <w:lvl w:ilvl="2" w:tentative="0">
      <w:start w:val="0"/>
      <w:numFmt w:val="bullet"/>
      <w:lvlText w:val="•"/>
      <w:lvlJc w:val="left"/>
      <w:pPr>
        <w:ind w:left="1969" w:hanging="420"/>
      </w:pPr>
      <w:rPr>
        <w:rFonts w:hint="default"/>
        <w:lang w:val="en-US" w:eastAsia="en-US" w:bidi="en-US"/>
      </w:rPr>
    </w:lvl>
    <w:lvl w:ilvl="3" w:tentative="0">
      <w:start w:val="0"/>
      <w:numFmt w:val="bullet"/>
      <w:lvlText w:val="•"/>
      <w:lvlJc w:val="left"/>
      <w:pPr>
        <w:ind w:left="2879" w:hanging="420"/>
      </w:pPr>
      <w:rPr>
        <w:rFonts w:hint="default"/>
        <w:lang w:val="en-US" w:eastAsia="en-US" w:bidi="en-US"/>
      </w:rPr>
    </w:lvl>
    <w:lvl w:ilvl="4" w:tentative="0">
      <w:start w:val="0"/>
      <w:numFmt w:val="bullet"/>
      <w:lvlText w:val="•"/>
      <w:lvlJc w:val="left"/>
      <w:pPr>
        <w:ind w:left="3788" w:hanging="420"/>
      </w:pPr>
      <w:rPr>
        <w:rFonts w:hint="default"/>
        <w:lang w:val="en-US" w:eastAsia="en-US" w:bidi="en-US"/>
      </w:rPr>
    </w:lvl>
    <w:lvl w:ilvl="5" w:tentative="0">
      <w:start w:val="0"/>
      <w:numFmt w:val="bullet"/>
      <w:lvlText w:val="•"/>
      <w:lvlJc w:val="left"/>
      <w:pPr>
        <w:ind w:left="4698" w:hanging="420"/>
      </w:pPr>
      <w:rPr>
        <w:rFonts w:hint="default"/>
        <w:lang w:val="en-US" w:eastAsia="en-US" w:bidi="en-US"/>
      </w:rPr>
    </w:lvl>
    <w:lvl w:ilvl="6" w:tentative="0">
      <w:start w:val="0"/>
      <w:numFmt w:val="bullet"/>
      <w:lvlText w:val="•"/>
      <w:lvlJc w:val="left"/>
      <w:pPr>
        <w:ind w:left="5608" w:hanging="420"/>
      </w:pPr>
      <w:rPr>
        <w:rFonts w:hint="default"/>
        <w:lang w:val="en-US" w:eastAsia="en-US" w:bidi="en-US"/>
      </w:rPr>
    </w:lvl>
    <w:lvl w:ilvl="7" w:tentative="0">
      <w:start w:val="0"/>
      <w:numFmt w:val="bullet"/>
      <w:lvlText w:val="•"/>
      <w:lvlJc w:val="left"/>
      <w:pPr>
        <w:ind w:left="6517" w:hanging="420"/>
      </w:pPr>
      <w:rPr>
        <w:rFonts w:hint="default"/>
        <w:lang w:val="en-US" w:eastAsia="en-US" w:bidi="en-US"/>
      </w:rPr>
    </w:lvl>
    <w:lvl w:ilvl="8" w:tentative="0">
      <w:start w:val="0"/>
      <w:numFmt w:val="bullet"/>
      <w:lvlText w:val="•"/>
      <w:lvlJc w:val="left"/>
      <w:pPr>
        <w:ind w:left="7427" w:hanging="420"/>
      </w:pPr>
      <w:rPr>
        <w:rFonts w:hint="default"/>
        <w:lang w:val="en-US" w:eastAsia="en-US" w:bidi="en-US"/>
      </w:rPr>
    </w:lvl>
  </w:abstractNum>
  <w:abstractNum w:abstractNumId="7">
    <w:nsid w:val="72183CF9"/>
    <w:multiLevelType w:val="multilevel"/>
    <w:tmpl w:val="72183CF9"/>
    <w:lvl w:ilvl="0" w:tentative="0">
      <w:start w:val="1"/>
      <w:numFmt w:val="decimal"/>
      <w:lvlText w:val="%1."/>
      <w:lvlJc w:val="left"/>
      <w:pPr>
        <w:ind w:left="640" w:hanging="420"/>
        <w:jc w:val="left"/>
      </w:pPr>
      <w:rPr>
        <w:rFonts w:hint="default" w:ascii="Times New Roman" w:hAnsi="Times New Roman" w:eastAsia="Times New Roman" w:cs="Times New Roman"/>
        <w:b/>
        <w:bCs/>
        <w:w w:val="100"/>
        <w:sz w:val="21"/>
        <w:szCs w:val="21"/>
        <w:lang w:val="en-US" w:eastAsia="en-US" w:bidi="en-US"/>
      </w:rPr>
    </w:lvl>
    <w:lvl w:ilvl="1" w:tentative="0">
      <w:start w:val="1"/>
      <w:numFmt w:val="decimal"/>
      <w:lvlText w:val="（%2）"/>
      <w:lvlJc w:val="left"/>
      <w:pPr>
        <w:ind w:left="1169" w:hanging="529"/>
        <w:jc w:val="left"/>
      </w:pPr>
      <w:rPr>
        <w:rFonts w:hint="default" w:ascii="宋体" w:hAnsi="宋体" w:eastAsia="宋体" w:cs="宋体"/>
        <w:spacing w:val="-3"/>
        <w:w w:val="100"/>
        <w:sz w:val="19"/>
        <w:szCs w:val="19"/>
        <w:lang w:val="en-US" w:eastAsia="en-US" w:bidi="en-US"/>
      </w:rPr>
    </w:lvl>
    <w:lvl w:ilvl="2" w:tentative="0">
      <w:start w:val="0"/>
      <w:numFmt w:val="bullet"/>
      <w:lvlText w:val="•"/>
      <w:lvlJc w:val="left"/>
      <w:pPr>
        <w:ind w:left="2058" w:hanging="529"/>
      </w:pPr>
      <w:rPr>
        <w:rFonts w:hint="default"/>
        <w:lang w:val="en-US" w:eastAsia="en-US" w:bidi="en-US"/>
      </w:rPr>
    </w:lvl>
    <w:lvl w:ilvl="3" w:tentative="0">
      <w:start w:val="0"/>
      <w:numFmt w:val="bullet"/>
      <w:lvlText w:val="•"/>
      <w:lvlJc w:val="left"/>
      <w:pPr>
        <w:ind w:left="2956" w:hanging="529"/>
      </w:pPr>
      <w:rPr>
        <w:rFonts w:hint="default"/>
        <w:lang w:val="en-US" w:eastAsia="en-US" w:bidi="en-US"/>
      </w:rPr>
    </w:lvl>
    <w:lvl w:ilvl="4" w:tentative="0">
      <w:start w:val="0"/>
      <w:numFmt w:val="bullet"/>
      <w:lvlText w:val="•"/>
      <w:lvlJc w:val="left"/>
      <w:pPr>
        <w:ind w:left="3855" w:hanging="529"/>
      </w:pPr>
      <w:rPr>
        <w:rFonts w:hint="default"/>
        <w:lang w:val="en-US" w:eastAsia="en-US" w:bidi="en-US"/>
      </w:rPr>
    </w:lvl>
    <w:lvl w:ilvl="5" w:tentative="0">
      <w:start w:val="0"/>
      <w:numFmt w:val="bullet"/>
      <w:lvlText w:val="•"/>
      <w:lvlJc w:val="left"/>
      <w:pPr>
        <w:ind w:left="4753" w:hanging="529"/>
      </w:pPr>
      <w:rPr>
        <w:rFonts w:hint="default"/>
        <w:lang w:val="en-US" w:eastAsia="en-US" w:bidi="en-US"/>
      </w:rPr>
    </w:lvl>
    <w:lvl w:ilvl="6" w:tentative="0">
      <w:start w:val="0"/>
      <w:numFmt w:val="bullet"/>
      <w:lvlText w:val="•"/>
      <w:lvlJc w:val="left"/>
      <w:pPr>
        <w:ind w:left="5652" w:hanging="529"/>
      </w:pPr>
      <w:rPr>
        <w:rFonts w:hint="default"/>
        <w:lang w:val="en-US" w:eastAsia="en-US" w:bidi="en-US"/>
      </w:rPr>
    </w:lvl>
    <w:lvl w:ilvl="7" w:tentative="0">
      <w:start w:val="0"/>
      <w:numFmt w:val="bullet"/>
      <w:lvlText w:val="•"/>
      <w:lvlJc w:val="left"/>
      <w:pPr>
        <w:ind w:left="6550" w:hanging="529"/>
      </w:pPr>
      <w:rPr>
        <w:rFonts w:hint="default"/>
        <w:lang w:val="en-US" w:eastAsia="en-US" w:bidi="en-US"/>
      </w:rPr>
    </w:lvl>
    <w:lvl w:ilvl="8" w:tentative="0">
      <w:start w:val="0"/>
      <w:numFmt w:val="bullet"/>
      <w:lvlText w:val="•"/>
      <w:lvlJc w:val="left"/>
      <w:pPr>
        <w:ind w:left="7449" w:hanging="529"/>
      </w:pPr>
      <w:rPr>
        <w:rFonts w:hint="default"/>
        <w:lang w:val="en-US" w:eastAsia="en-US" w:bidi="en-U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3F5502"/>
    <w:rsid w:val="2FFC1F78"/>
    <w:rsid w:val="36A42A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en-US" w:bidi="en-US"/>
    </w:rPr>
  </w:style>
  <w:style w:type="paragraph" w:styleId="2">
    <w:name w:val="heading 1"/>
    <w:basedOn w:val="1"/>
    <w:next w:val="1"/>
    <w:qFormat/>
    <w:uiPriority w:val="1"/>
    <w:pPr>
      <w:ind w:left="640" w:hanging="421"/>
      <w:outlineLvl w:val="1"/>
    </w:pPr>
    <w:rPr>
      <w:rFonts w:ascii="Times New Roman" w:hAnsi="Times New Roman" w:eastAsia="Times New Roman" w:cs="Times New Roman"/>
      <w:b/>
      <w:bCs/>
      <w:sz w:val="44"/>
      <w:szCs w:val="44"/>
      <w:lang w:val="en-US" w:eastAsia="en-US" w:bidi="en-US"/>
    </w:rPr>
  </w:style>
  <w:style w:type="paragraph" w:styleId="3">
    <w:name w:val="heading 2"/>
    <w:basedOn w:val="1"/>
    <w:next w:val="1"/>
    <w:qFormat/>
    <w:uiPriority w:val="1"/>
    <w:pPr>
      <w:ind w:left="1060" w:hanging="841"/>
      <w:outlineLvl w:val="2"/>
    </w:pPr>
    <w:rPr>
      <w:rFonts w:ascii="宋体" w:hAnsi="宋体" w:eastAsia="宋体" w:cs="宋体"/>
      <w:b/>
      <w:bCs/>
      <w:sz w:val="32"/>
      <w:szCs w:val="32"/>
      <w:lang w:val="en-US" w:eastAsia="en-US" w:bidi="en-US"/>
    </w:rPr>
  </w:style>
  <w:style w:type="paragraph" w:styleId="4">
    <w:name w:val="heading 3"/>
    <w:basedOn w:val="1"/>
    <w:next w:val="1"/>
    <w:qFormat/>
    <w:uiPriority w:val="1"/>
    <w:pPr>
      <w:ind w:left="640" w:hanging="421"/>
      <w:outlineLvl w:val="3"/>
    </w:pPr>
    <w:rPr>
      <w:rFonts w:ascii="宋体" w:hAnsi="宋体" w:eastAsia="宋体" w:cs="宋体"/>
      <w:b/>
      <w:bCs/>
      <w:sz w:val="21"/>
      <w:szCs w:val="21"/>
      <w:lang w:val="en-US" w:eastAsia="en-US" w:bidi="en-US"/>
    </w:rPr>
  </w:style>
  <w:style w:type="character" w:default="1" w:styleId="6">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en-US" w:eastAsia="en-US" w:bidi="en-US"/>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ind w:left="1060" w:hanging="421"/>
    </w:pPr>
    <w:rPr>
      <w:rFonts w:ascii="宋体" w:hAnsi="宋体" w:eastAsia="宋体" w:cs="宋体"/>
      <w:lang w:val="en-US" w:eastAsia="en-US" w:bidi="en-US"/>
    </w:rPr>
  </w:style>
  <w:style w:type="paragraph" w:customStyle="1" w:styleId="10">
    <w:name w:val="Table Paragraph"/>
    <w:basedOn w:val="1"/>
    <w:qFormat/>
    <w:uiPriority w:val="1"/>
    <w:pPr>
      <w:spacing w:before="129"/>
      <w:ind w:left="467"/>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jpeg"/><Relationship Id="rId25" Type="http://schemas.openxmlformats.org/officeDocument/2006/relationships/image" Target="media/image19.png"/><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2019-09-24T03:29:00Z</dcterms:created>
  <dc:creator>win7</dc:creator>
  <cp:lastModifiedBy>Admin</cp:lastModifiedBy>
  <dcterms:modified xsi:type="dcterms:W3CDTF">2020-08-21T02:02:59Z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Creator">
    <vt:lpwstr>Microsoft® Word 2016</vt:lpwstr>
  </property>
  <property fmtid="{D5CDD505-2E9C-101B-9397-08002B2CF9AE}" pid="4" name="LastSaved">
    <vt:filetime>2019-09-24T00:00:00Z</vt:filetime>
  </property>
  <property fmtid="{D5CDD505-2E9C-101B-9397-08002B2CF9AE}" pid="5" name="KSOProductBuildVer">
    <vt:lpwstr>2052-10.1.0.7698</vt:lpwstr>
  </property>
</Properties>
</file>